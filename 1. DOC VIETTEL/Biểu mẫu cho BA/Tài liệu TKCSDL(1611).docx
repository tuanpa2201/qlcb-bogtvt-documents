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EFC2" w14:textId="77777777" w:rsidR="00C9043C" w:rsidRDefault="008C5F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object w:dxaOrig="1620" w:dyaOrig="825" w14:anchorId="2A50F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1.5pt" o:ole="">
            <v:imagedata r:id="rId8" o:title=""/>
          </v:shape>
          <o:OLEObject Type="Embed" ProgID="PBrush" ShapeID="_x0000_i1025" DrawAspect="Content" ObjectID="_1730124562" r:id="rId9"/>
        </w:object>
      </w:r>
    </w:p>
    <w:p w14:paraId="29ABCBC1" w14:textId="77777777" w:rsidR="00C9043C" w:rsidRDefault="008C5FBE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TẬP ĐOÀN CÔNG NGHIỆP - VIỄN THÔNG QUÂN ĐỘI</w:t>
      </w:r>
    </w:p>
    <w:p w14:paraId="3EB482A1" w14:textId="77777777" w:rsidR="00C9043C" w:rsidRDefault="008C5FB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t>TỔNG CÔNG TY GIẢI PHÁP DOANH NGHIỆP VIETTEL</w:t>
      </w:r>
    </w:p>
    <w:p w14:paraId="2E043A53" w14:textId="77777777" w:rsidR="00C9043C" w:rsidRDefault="008C5FBE">
      <w:pPr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733E41D7" w14:textId="77777777" w:rsidR="00C9043C" w:rsidRDefault="00C9043C">
      <w:pPr>
        <w:ind w:left="0"/>
        <w:rPr>
          <w:rFonts w:ascii="Times New Roman" w:hAnsi="Times New Roman"/>
          <w:sz w:val="26"/>
          <w:szCs w:val="26"/>
        </w:rPr>
      </w:pPr>
    </w:p>
    <w:p w14:paraId="3670BE15" w14:textId="77777777" w:rsidR="00C9043C" w:rsidRDefault="00C9043C">
      <w:pPr>
        <w:ind w:left="0"/>
        <w:jc w:val="center"/>
        <w:rPr>
          <w:rFonts w:ascii="Times New Roman" w:hAnsi="Times New Roman"/>
          <w:sz w:val="26"/>
          <w:szCs w:val="26"/>
        </w:rPr>
      </w:pPr>
    </w:p>
    <w:p w14:paraId="1E38F18A" w14:textId="77777777" w:rsidR="00C9043C" w:rsidRDefault="00C9043C">
      <w:pPr>
        <w:ind w:left="0"/>
        <w:rPr>
          <w:rFonts w:ascii="Times New Roman" w:hAnsi="Times New Roman"/>
          <w:sz w:val="26"/>
          <w:szCs w:val="26"/>
        </w:rPr>
      </w:pPr>
    </w:p>
    <w:p w14:paraId="099700AB" w14:textId="77777777" w:rsidR="00C9043C" w:rsidRDefault="008C5FBE">
      <w:pPr>
        <w:ind w:left="0"/>
        <w:jc w:val="center"/>
        <w:rPr>
          <w:rFonts w:ascii="Times New Roman Bold" w:hAnsi="Times New Roman Bold"/>
          <w:b/>
          <w:spacing w:val="-20"/>
          <w:sz w:val="32"/>
          <w:szCs w:val="32"/>
        </w:rPr>
      </w:pPr>
      <w:r>
        <w:rPr>
          <w:rFonts w:ascii="Times New Roman Bold" w:hAnsi="Times New Roman Bold"/>
          <w:b/>
          <w:spacing w:val="-20"/>
          <w:sz w:val="32"/>
          <w:szCs w:val="32"/>
        </w:rPr>
        <w:t>QUẢN LÝ CÁN BỘ - VĂN PHÒNG CHÍNH PHỦ</w:t>
      </w:r>
    </w:p>
    <w:p w14:paraId="0101692E" w14:textId="77777777" w:rsidR="00C9043C" w:rsidRDefault="008C5FBE">
      <w:pPr>
        <w:spacing w:after="120" w:line="312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QUY TRÌNH TÁC NGHIỆP VỀ NGHỈ (NGHỈ PHÉP/</w:t>
      </w:r>
    </w:p>
    <w:p w14:paraId="2E2CC102" w14:textId="77777777" w:rsidR="00C9043C" w:rsidRDefault="008C5FBE">
      <w:pPr>
        <w:spacing w:after="120" w:line="312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NGHỈ ỐM/NGHỈ THAI SẢN/NGHỈ KHÔNG LƯƠNG)</w:t>
      </w:r>
    </w:p>
    <w:p w14:paraId="05F54585" w14:textId="77777777" w:rsidR="00C9043C" w:rsidRDefault="00C9043C">
      <w:pPr>
        <w:spacing w:after="120" w:line="312" w:lineRule="auto"/>
        <w:ind w:left="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D78AB7D" w14:textId="77777777" w:rsidR="00C9043C" w:rsidRDefault="008C5FBE">
      <w:pPr>
        <w:spacing w:after="120" w:line="312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TÀI LIỆU </w:t>
      </w:r>
    </w:p>
    <w:p w14:paraId="0957A408" w14:textId="77777777" w:rsidR="00C9043C" w:rsidRDefault="008C5FBE">
      <w:pPr>
        <w:spacing w:before="60" w:after="60"/>
        <w:ind w:left="0"/>
        <w:jc w:val="center"/>
        <w:rPr>
          <w:rFonts w:ascii="Times New Roman" w:hAnsi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sz w:val="32"/>
          <w:szCs w:val="32"/>
        </w:rPr>
        <w:t>THIẾT KẾ CHI TIẾT CƠ SỞ DỮ LIỆU</w:t>
      </w:r>
    </w:p>
    <w:p w14:paraId="023C78ED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64F7C5CB" w14:textId="77777777" w:rsidR="00C9043C" w:rsidRDefault="00C9043C">
      <w:pPr>
        <w:pStyle w:val="NormalCaption"/>
        <w:ind w:left="1440"/>
        <w:jc w:val="both"/>
        <w:rPr>
          <w:rFonts w:ascii="Times New Roman" w:hAnsi="Times New Roman"/>
          <w:sz w:val="26"/>
          <w:szCs w:val="26"/>
        </w:rPr>
      </w:pPr>
    </w:p>
    <w:p w14:paraId="106BECF5" w14:textId="77777777" w:rsidR="00C9043C" w:rsidRDefault="00C9043C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6"/>
          <w:szCs w:val="26"/>
          <w:lang w:val="en-AU"/>
        </w:rPr>
      </w:pPr>
    </w:p>
    <w:p w14:paraId="176E2A87" w14:textId="77777777" w:rsidR="00C9043C" w:rsidRDefault="008C5FBE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6"/>
          <w:szCs w:val="26"/>
          <w:lang w:val="en-AU"/>
        </w:rPr>
      </w:pPr>
      <w:r>
        <w:rPr>
          <w:rFonts w:ascii="Times New Roman" w:hAnsi="Times New Roman"/>
          <w:b/>
          <w:snapToGrid/>
          <w:sz w:val="26"/>
          <w:szCs w:val="26"/>
          <w:lang w:val="en-AU"/>
        </w:rPr>
        <w:t>Mã hiệu dự án: CQDT_CUCTS_MCQG_GD5</w:t>
      </w:r>
    </w:p>
    <w:p w14:paraId="7862475E" w14:textId="77777777" w:rsidR="00C9043C" w:rsidRDefault="008C5FBE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6"/>
          <w:szCs w:val="26"/>
          <w:lang w:val="en-AU"/>
        </w:rPr>
      </w:pPr>
      <w:r>
        <w:rPr>
          <w:rFonts w:ascii="Times New Roman" w:hAnsi="Times New Roman"/>
          <w:b/>
          <w:snapToGrid/>
          <w:sz w:val="26"/>
          <w:szCs w:val="26"/>
          <w:lang w:val="en-AU"/>
        </w:rPr>
        <w:t>Mã hiệu tài liệu: TKCSDL_</w:t>
      </w:r>
      <w:r>
        <w:t xml:space="preserve"> </w:t>
      </w:r>
      <w:r>
        <w:rPr>
          <w:rFonts w:ascii="Times New Roman" w:hAnsi="Times New Roman"/>
          <w:b/>
          <w:snapToGrid/>
          <w:sz w:val="26"/>
          <w:szCs w:val="26"/>
          <w:lang w:val="en-AU"/>
        </w:rPr>
        <w:t xml:space="preserve">CQDT_CUCTS_MCQG_GD5 </w:t>
      </w:r>
    </w:p>
    <w:p w14:paraId="6D58E88B" w14:textId="77777777" w:rsidR="00C9043C" w:rsidRDefault="00C9043C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6"/>
          <w:szCs w:val="26"/>
          <w:lang w:val="en-AU"/>
        </w:rPr>
      </w:pPr>
    </w:p>
    <w:p w14:paraId="06DDFF08" w14:textId="77777777" w:rsidR="00C9043C" w:rsidRDefault="00C9043C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6"/>
          <w:szCs w:val="26"/>
          <w:lang w:val="en-AU"/>
        </w:rPr>
      </w:pPr>
    </w:p>
    <w:p w14:paraId="0D8D83FE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090D4F97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5EB2FCB1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1394EBEB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532B5323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40214B78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585907B2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6A890DFB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26EA399E" w14:textId="77777777" w:rsidR="00C9043C" w:rsidRDefault="008C5FBE">
      <w:pPr>
        <w:ind w:left="0"/>
        <w:jc w:val="center"/>
        <w:rPr>
          <w:rFonts w:ascii="Times New Roman" w:hAnsi="Times New Roman"/>
          <w:b/>
          <w:sz w:val="26"/>
          <w:szCs w:val="26"/>
        </w:rPr>
        <w:sectPr w:rsidR="00C9043C">
          <w:headerReference w:type="default" r:id="rId10"/>
          <w:footerReference w:type="default" r:id="rId11"/>
          <w:footerReference w:type="first" r:id="rId12"/>
          <w:type w:val="continuous"/>
          <w:pgSz w:w="11909" w:h="16834"/>
          <w:pgMar w:top="1134" w:right="851" w:bottom="1134" w:left="1701" w:header="431" w:footer="431" w:gutter="0"/>
          <w:pgNumType w:start="1"/>
          <w:cols w:space="709"/>
          <w:titlePg/>
          <w:docGrid w:linePitch="272"/>
        </w:sectPr>
      </w:pPr>
      <w:r>
        <w:rPr>
          <w:rFonts w:ascii="Times New Roman" w:hAnsi="Times New Roman"/>
          <w:b/>
          <w:sz w:val="26"/>
          <w:szCs w:val="26"/>
        </w:rPr>
        <w:t>Hà Nội, 2022</w:t>
      </w:r>
    </w:p>
    <w:p w14:paraId="02B1174D" w14:textId="77777777" w:rsidR="00C9043C" w:rsidRDefault="008C5FBE">
      <w:pPr>
        <w:ind w:left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BẢNG GHI NHẬN THAY ĐỔI</w:t>
      </w:r>
    </w:p>
    <w:p w14:paraId="5ED7A197" w14:textId="77777777" w:rsidR="00C9043C" w:rsidRDefault="00C9043C">
      <w:pPr>
        <w:ind w:left="0"/>
        <w:jc w:val="center"/>
        <w:rPr>
          <w:rFonts w:ascii="Times New Roman" w:hAnsi="Times New Roman"/>
          <w:b/>
          <w:sz w:val="26"/>
          <w:szCs w:val="26"/>
        </w:rPr>
      </w:pPr>
    </w:p>
    <w:p w14:paraId="115EF5AD" w14:textId="77777777" w:rsidR="00C9043C" w:rsidRDefault="008C5FBE">
      <w:pPr>
        <w:widowControl/>
        <w:spacing w:before="0" w:line="360" w:lineRule="auto"/>
        <w:ind w:left="0" w:firstLine="72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>*A – Tạo mới, M – Sửa đổi, D – Xóa bỏ</w:t>
      </w:r>
    </w:p>
    <w:tbl>
      <w:tblPr>
        <w:tblW w:w="935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720"/>
        <w:gridCol w:w="1440"/>
        <w:gridCol w:w="900"/>
        <w:gridCol w:w="2700"/>
        <w:gridCol w:w="1436"/>
      </w:tblGrid>
      <w:tr w:rsidR="00C9043C" w14:paraId="44A22B12" w14:textId="77777777">
        <w:tc>
          <w:tcPr>
            <w:tcW w:w="1080" w:type="dxa"/>
            <w:shd w:val="clear" w:color="auto" w:fill="C0C0C0"/>
          </w:tcPr>
          <w:p w14:paraId="0303B3D6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Ngày</w:t>
            </w:r>
          </w:p>
          <w:p w14:paraId="4016BEE2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14:paraId="43A5A90A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Vị trí</w:t>
            </w:r>
          </w:p>
          <w:p w14:paraId="4552B34F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14:paraId="10B5ACE7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A*</w:t>
            </w:r>
          </w:p>
          <w:p w14:paraId="24B6CD2C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M, D</w:t>
            </w:r>
          </w:p>
        </w:tc>
        <w:tc>
          <w:tcPr>
            <w:tcW w:w="1440" w:type="dxa"/>
            <w:shd w:val="clear" w:color="auto" w:fill="C0C0C0"/>
          </w:tcPr>
          <w:p w14:paraId="13E9CDC1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Nguồn gốc</w:t>
            </w:r>
          </w:p>
        </w:tc>
        <w:tc>
          <w:tcPr>
            <w:tcW w:w="900" w:type="dxa"/>
            <w:shd w:val="clear" w:color="auto" w:fill="C0C0C0"/>
          </w:tcPr>
          <w:p w14:paraId="0B872482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Phiên</w:t>
            </w:r>
          </w:p>
          <w:p w14:paraId="5A9035F7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bản cũ</w:t>
            </w:r>
          </w:p>
        </w:tc>
        <w:tc>
          <w:tcPr>
            <w:tcW w:w="2700" w:type="dxa"/>
            <w:shd w:val="clear" w:color="auto" w:fill="C0C0C0"/>
          </w:tcPr>
          <w:p w14:paraId="69731B0C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Mô tả thay đổi</w:t>
            </w:r>
          </w:p>
        </w:tc>
        <w:tc>
          <w:tcPr>
            <w:tcW w:w="1436" w:type="dxa"/>
            <w:shd w:val="clear" w:color="auto" w:fill="C0C0C0"/>
          </w:tcPr>
          <w:p w14:paraId="7FE17EC9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Phiên</w:t>
            </w:r>
          </w:p>
          <w:p w14:paraId="08C9E6A6" w14:textId="77777777" w:rsidR="00C9043C" w:rsidRDefault="008C5FB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napToGrid/>
                <w:sz w:val="26"/>
                <w:szCs w:val="26"/>
              </w:rPr>
              <w:t>bản mới</w:t>
            </w:r>
          </w:p>
        </w:tc>
      </w:tr>
      <w:tr w:rsidR="00C9043C" w14:paraId="0496E5EC" w14:textId="77777777">
        <w:tc>
          <w:tcPr>
            <w:tcW w:w="1080" w:type="dxa"/>
          </w:tcPr>
          <w:p w14:paraId="1C5B374B" w14:textId="77777777" w:rsidR="00C9043C" w:rsidRDefault="008C5FB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snapToGrid/>
                <w:sz w:val="26"/>
                <w:szCs w:val="26"/>
              </w:rPr>
              <w:t>07/2022</w:t>
            </w:r>
          </w:p>
        </w:tc>
        <w:tc>
          <w:tcPr>
            <w:tcW w:w="1080" w:type="dxa"/>
          </w:tcPr>
          <w:p w14:paraId="72650558" w14:textId="77777777" w:rsidR="00C9043C" w:rsidRDefault="008C5FB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snapToGrid/>
                <w:sz w:val="26"/>
                <w:szCs w:val="26"/>
              </w:rPr>
              <w:t>Tất cả</w:t>
            </w:r>
          </w:p>
        </w:tc>
        <w:tc>
          <w:tcPr>
            <w:tcW w:w="720" w:type="dxa"/>
          </w:tcPr>
          <w:p w14:paraId="288AFDA7" w14:textId="77777777" w:rsidR="00C9043C" w:rsidRDefault="008C5FB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snapToGrid/>
                <w:sz w:val="26"/>
                <w:szCs w:val="26"/>
              </w:rPr>
              <w:t>A*</w:t>
            </w:r>
          </w:p>
        </w:tc>
        <w:tc>
          <w:tcPr>
            <w:tcW w:w="1440" w:type="dxa"/>
          </w:tcPr>
          <w:p w14:paraId="7731ACB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47BC838F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260FE815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4B472D05" w14:textId="77777777" w:rsidR="00C9043C" w:rsidRDefault="008C5FB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snapToGrid/>
                <w:sz w:val="26"/>
                <w:szCs w:val="26"/>
              </w:rPr>
              <w:t>V1.0</w:t>
            </w:r>
          </w:p>
        </w:tc>
      </w:tr>
      <w:tr w:rsidR="00C9043C" w14:paraId="41B3150F" w14:textId="77777777">
        <w:tc>
          <w:tcPr>
            <w:tcW w:w="1080" w:type="dxa"/>
          </w:tcPr>
          <w:p w14:paraId="2BFF3EB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7A14C95D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0A7DF66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1D62FD47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799B4C2E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55C6742D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3963B8BE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641EFA3E" w14:textId="77777777">
        <w:tc>
          <w:tcPr>
            <w:tcW w:w="1080" w:type="dxa"/>
          </w:tcPr>
          <w:p w14:paraId="0E3BB798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23FEFF36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08918EE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532467BF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36ACE1D4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21605AE2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088B53E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1DC653A9" w14:textId="77777777">
        <w:tc>
          <w:tcPr>
            <w:tcW w:w="1080" w:type="dxa"/>
          </w:tcPr>
          <w:p w14:paraId="13730C3F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3FA979B2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63AE6CF7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35972EA0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03E48360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7090A5C8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7834D46D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7A67B1BD" w14:textId="77777777">
        <w:tc>
          <w:tcPr>
            <w:tcW w:w="1080" w:type="dxa"/>
          </w:tcPr>
          <w:p w14:paraId="5C8429D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55455CA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6100DDDE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794C6E0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04250CD6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1C6A1395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2C7E0A8E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57E09959" w14:textId="77777777">
        <w:tc>
          <w:tcPr>
            <w:tcW w:w="1080" w:type="dxa"/>
          </w:tcPr>
          <w:p w14:paraId="771A9CC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52FDD869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6F6404B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6B14DE4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1A9F4972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6BD1483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56CB7F54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67D3DC43" w14:textId="77777777">
        <w:tc>
          <w:tcPr>
            <w:tcW w:w="1080" w:type="dxa"/>
          </w:tcPr>
          <w:p w14:paraId="5E67D162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4FD8859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40894499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6D198682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074A1CC5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413E68A4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12412277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1B8E8C62" w14:textId="77777777">
        <w:tc>
          <w:tcPr>
            <w:tcW w:w="1080" w:type="dxa"/>
          </w:tcPr>
          <w:p w14:paraId="45B5D68C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6BF49B6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21FA1FB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139EDDE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50B3085C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7F54826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681C2A45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599DFB97" w14:textId="77777777">
        <w:tc>
          <w:tcPr>
            <w:tcW w:w="1080" w:type="dxa"/>
          </w:tcPr>
          <w:p w14:paraId="46AC53F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5C1EAFD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204D3F1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4E797F90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261F91F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242FF56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5EE6DC4A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49E5AFBA" w14:textId="77777777">
        <w:tc>
          <w:tcPr>
            <w:tcW w:w="1080" w:type="dxa"/>
          </w:tcPr>
          <w:p w14:paraId="1CC9C199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0314DA16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51FF26C1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447E8CC3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45EAECB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60889E3E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742BA855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  <w:tr w:rsidR="00C9043C" w14:paraId="4BD5F419" w14:textId="77777777">
        <w:tc>
          <w:tcPr>
            <w:tcW w:w="1080" w:type="dxa"/>
          </w:tcPr>
          <w:p w14:paraId="0B934D50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080" w:type="dxa"/>
          </w:tcPr>
          <w:p w14:paraId="2D09A844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720" w:type="dxa"/>
          </w:tcPr>
          <w:p w14:paraId="66890700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40" w:type="dxa"/>
          </w:tcPr>
          <w:p w14:paraId="31DE8416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900" w:type="dxa"/>
          </w:tcPr>
          <w:p w14:paraId="407E07D9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2700" w:type="dxa"/>
          </w:tcPr>
          <w:p w14:paraId="3DFFF117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  <w:tc>
          <w:tcPr>
            <w:tcW w:w="1436" w:type="dxa"/>
          </w:tcPr>
          <w:p w14:paraId="1ED0D05B" w14:textId="77777777" w:rsidR="00C9043C" w:rsidRDefault="00C9043C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</w:p>
        </w:tc>
      </w:tr>
    </w:tbl>
    <w:p w14:paraId="6A023008" w14:textId="77777777" w:rsidR="00C9043C" w:rsidRDefault="00C9043C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bCs/>
          <w:snapToGrid/>
          <w:sz w:val="26"/>
          <w:szCs w:val="26"/>
          <w:lang w:val="en-AU"/>
        </w:rPr>
      </w:pPr>
    </w:p>
    <w:p w14:paraId="70F991A6" w14:textId="77777777" w:rsidR="00C9043C" w:rsidRDefault="00C9043C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6"/>
          <w:szCs w:val="26"/>
        </w:rPr>
      </w:pPr>
    </w:p>
    <w:p w14:paraId="315578FA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370EE969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521D2BC6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44252179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5F81F0ED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1704A95D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28E21287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03ED924C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4C122B80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701BA8AF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702343F2" w14:textId="77777777" w:rsidR="00C9043C" w:rsidRDefault="00C9043C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/>
          <w:sz w:val="26"/>
          <w:szCs w:val="26"/>
        </w:rPr>
      </w:pPr>
    </w:p>
    <w:p w14:paraId="13F29D38" w14:textId="77777777" w:rsidR="00C9043C" w:rsidRDefault="008C5FBE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6"/>
          <w:szCs w:val="26"/>
          <w:lang w:val="en-AU"/>
        </w:rPr>
      </w:pPr>
      <w:bookmarkStart w:id="0" w:name="_Toc241027512"/>
      <w:bookmarkStart w:id="1" w:name="_Toc29743"/>
      <w:r>
        <w:rPr>
          <w:rFonts w:ascii="Times New Roman" w:hAnsi="Times New Roman"/>
          <w:bCs/>
          <w:snapToGrid/>
          <w:kern w:val="0"/>
          <w:sz w:val="26"/>
          <w:szCs w:val="26"/>
          <w:lang w:val="en-AU"/>
        </w:rPr>
        <w:t>TRANG KÝ</w:t>
      </w:r>
      <w:bookmarkEnd w:id="0"/>
      <w:bookmarkEnd w:id="1"/>
    </w:p>
    <w:p w14:paraId="5D861C06" w14:textId="77777777" w:rsidR="00C9043C" w:rsidRDefault="00C9043C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6"/>
          <w:szCs w:val="26"/>
          <w:lang w:val="en-AU"/>
        </w:rPr>
      </w:pPr>
    </w:p>
    <w:p w14:paraId="7CEDF23C" w14:textId="77777777" w:rsidR="00C9043C" w:rsidRDefault="00C9043C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4F72E2C1" w14:textId="77777777" w:rsidR="00C9043C" w:rsidRDefault="008C5FBE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>Người lập:</w:t>
      </w:r>
      <w:r>
        <w:rPr>
          <w:rFonts w:ascii="Times New Roman" w:hAnsi="Times New Roman"/>
          <w:snapToGrid/>
          <w:sz w:val="26"/>
          <w:szCs w:val="26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lang w:val="en-AU"/>
        </w:rPr>
        <w:tab/>
        <w:t>&lt;Ngày&gt;</w:t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</w:p>
    <w:p w14:paraId="0571E2CE" w14:textId="77777777" w:rsidR="00C9043C" w:rsidRDefault="008C5FBE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ab/>
        <w:t>&lt;Chức danh&gt;</w:t>
      </w:r>
    </w:p>
    <w:p w14:paraId="7D16A065" w14:textId="77777777" w:rsidR="00C9043C" w:rsidRDefault="00C9043C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68143F4C" w14:textId="77777777" w:rsidR="00C9043C" w:rsidRDefault="00C9043C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6BCD2325" w14:textId="77777777" w:rsidR="00C9043C" w:rsidRDefault="00C9043C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37CA28CB" w14:textId="77777777" w:rsidR="00C9043C" w:rsidRDefault="008C5FBE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>Người xem xét:</w:t>
      </w:r>
      <w:r>
        <w:rPr>
          <w:rFonts w:ascii="Times New Roman" w:hAnsi="Times New Roman"/>
          <w:snapToGrid/>
          <w:sz w:val="26"/>
          <w:szCs w:val="26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lang w:val="en-AU"/>
        </w:rPr>
        <w:tab/>
        <w:t>&lt;Ngày&gt;</w:t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</w:p>
    <w:p w14:paraId="618BD261" w14:textId="77777777" w:rsidR="00C9043C" w:rsidRDefault="008C5FBE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ab/>
        <w:t>&lt;Chức danh&gt;</w:t>
      </w:r>
      <w:r>
        <w:rPr>
          <w:rFonts w:ascii="Times New Roman" w:hAnsi="Times New Roman"/>
          <w:snapToGrid/>
          <w:sz w:val="26"/>
          <w:szCs w:val="26"/>
          <w:lang w:val="en-AU"/>
        </w:rPr>
        <w:tab/>
      </w:r>
    </w:p>
    <w:p w14:paraId="4C12BCE3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05E52EA7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443B7C82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392457C6" w14:textId="77777777" w:rsidR="00C9043C" w:rsidRDefault="008C5FBE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>Người xem xét:</w:t>
      </w:r>
      <w:r>
        <w:rPr>
          <w:rFonts w:ascii="Times New Roman" w:hAnsi="Times New Roman"/>
          <w:snapToGrid/>
          <w:sz w:val="26"/>
          <w:szCs w:val="26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lang w:val="en-AU"/>
        </w:rPr>
        <w:tab/>
        <w:t>&lt;Ngày&gt;</w:t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</w:p>
    <w:p w14:paraId="42482AE2" w14:textId="77777777" w:rsidR="00C9043C" w:rsidRDefault="008C5FBE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ab/>
        <w:t>&lt;Chức danh&gt;</w:t>
      </w:r>
    </w:p>
    <w:p w14:paraId="65A205C7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13C48FCB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76CD12D1" w14:textId="77777777" w:rsidR="00C9043C" w:rsidRDefault="00C9043C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</w:p>
    <w:p w14:paraId="3457E558" w14:textId="77777777" w:rsidR="00C9043C" w:rsidRDefault="008C5FBE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>Người phê duyệt:</w:t>
      </w:r>
      <w:r>
        <w:rPr>
          <w:rFonts w:ascii="Times New Roman" w:hAnsi="Times New Roman"/>
          <w:snapToGrid/>
          <w:sz w:val="26"/>
          <w:szCs w:val="26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  <w:r>
        <w:rPr>
          <w:rFonts w:ascii="Times New Roman" w:hAnsi="Times New Roman"/>
          <w:snapToGrid/>
          <w:sz w:val="26"/>
          <w:szCs w:val="26"/>
          <w:lang w:val="en-AU"/>
        </w:rPr>
        <w:tab/>
        <w:t>&lt;Ngày&gt;</w:t>
      </w:r>
      <w:r>
        <w:rPr>
          <w:rFonts w:ascii="Times New Roman" w:hAnsi="Times New Roman"/>
          <w:snapToGrid/>
          <w:sz w:val="26"/>
          <w:szCs w:val="26"/>
          <w:u w:val="single"/>
          <w:lang w:val="en-AU"/>
        </w:rPr>
        <w:tab/>
      </w:r>
    </w:p>
    <w:p w14:paraId="2B063FE8" w14:textId="77777777" w:rsidR="00C9043C" w:rsidRDefault="008C5FBE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6"/>
          <w:szCs w:val="26"/>
          <w:lang w:val="en-AU"/>
        </w:rPr>
      </w:pPr>
      <w:r>
        <w:rPr>
          <w:rFonts w:ascii="Times New Roman" w:hAnsi="Times New Roman"/>
          <w:snapToGrid/>
          <w:sz w:val="26"/>
          <w:szCs w:val="26"/>
          <w:lang w:val="en-AU"/>
        </w:rPr>
        <w:tab/>
        <w:t>&lt;Chức danh&gt;</w:t>
      </w:r>
    </w:p>
    <w:p w14:paraId="29CE6014" w14:textId="77777777" w:rsidR="00C9043C" w:rsidRDefault="00C9043C">
      <w:pPr>
        <w:rPr>
          <w:rFonts w:ascii="Times New Roman" w:hAnsi="Times New Roman"/>
          <w:sz w:val="26"/>
          <w:szCs w:val="26"/>
        </w:rPr>
      </w:pPr>
    </w:p>
    <w:p w14:paraId="6D48ACF7" w14:textId="77777777" w:rsidR="00C9043C" w:rsidRDefault="008C5FBE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br w:type="page"/>
      </w:r>
      <w:bookmarkStart w:id="2" w:name="_Toc22723"/>
      <w:r>
        <w:rPr>
          <w:rFonts w:ascii="Times New Roman" w:hAnsi="Times New Roman"/>
          <w:sz w:val="26"/>
          <w:szCs w:val="26"/>
        </w:rPr>
        <w:lastRenderedPageBreak/>
        <w:t>MỤC LỤC</w:t>
      </w:r>
      <w:bookmarkEnd w:id="2"/>
    </w:p>
    <w:p w14:paraId="1820676F" w14:textId="77777777" w:rsidR="00C9043C" w:rsidRDefault="00C9043C">
      <w:pPr>
        <w:pStyle w:val="TOC4"/>
        <w:rPr>
          <w:rFonts w:ascii="Times New Roman" w:hAnsi="Times New Roman"/>
          <w:i w:val="0"/>
          <w:sz w:val="26"/>
          <w:szCs w:val="26"/>
        </w:rPr>
      </w:pPr>
      <w:bookmarkStart w:id="3" w:name="_Toc452446886"/>
    </w:p>
    <w:p w14:paraId="2E2CCFC9" w14:textId="77777777" w:rsidR="00C9043C" w:rsidRDefault="008C5FBE">
      <w:pPr>
        <w:pStyle w:val="TOC1"/>
        <w:tabs>
          <w:tab w:val="clear" w:pos="400"/>
          <w:tab w:val="clear" w:pos="8305"/>
          <w:tab w:val="right" w:leader="dot" w:pos="9357"/>
        </w:tabs>
      </w:pPr>
      <w:r>
        <w:rPr>
          <w:b w:val="0"/>
          <w:sz w:val="26"/>
          <w:szCs w:val="26"/>
        </w:rPr>
        <w:fldChar w:fldCharType="begin"/>
      </w:r>
      <w:r>
        <w:rPr>
          <w:b w:val="0"/>
          <w:sz w:val="26"/>
          <w:szCs w:val="26"/>
        </w:rPr>
        <w:instrText xml:space="preserve"> TOC \o "1-3" \h \z \u </w:instrText>
      </w:r>
      <w:r>
        <w:rPr>
          <w:b w:val="0"/>
          <w:sz w:val="26"/>
          <w:szCs w:val="26"/>
        </w:rPr>
        <w:fldChar w:fldCharType="separate"/>
      </w:r>
      <w:hyperlink w:anchor="_Toc29743" w:history="1">
        <w:r>
          <w:rPr>
            <w:bCs/>
            <w:snapToGrid/>
            <w:szCs w:val="26"/>
            <w:lang w:val="en-AU"/>
          </w:rPr>
          <w:t>TRANG KÝ</w:t>
        </w:r>
        <w:r>
          <w:tab/>
        </w:r>
        <w:r>
          <w:fldChar w:fldCharType="begin"/>
        </w:r>
        <w:r>
          <w:instrText xml:space="preserve"> PAGEREF _Toc29743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82C3048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22723" w:history="1">
        <w:r w:rsidR="008C5FBE">
          <w:rPr>
            <w:szCs w:val="26"/>
          </w:rPr>
          <w:t>MỤC LỤC</w:t>
        </w:r>
        <w:r w:rsidR="008C5FBE">
          <w:tab/>
        </w:r>
        <w:r w:rsidR="008C5FBE">
          <w:fldChar w:fldCharType="begin"/>
        </w:r>
        <w:r w:rsidR="008C5FBE">
          <w:instrText xml:space="preserve"> PAGEREF _Toc22723 \h </w:instrText>
        </w:r>
        <w:r w:rsidR="008C5FBE">
          <w:fldChar w:fldCharType="separate"/>
        </w:r>
        <w:r w:rsidR="008C5FBE">
          <w:t>3</w:t>
        </w:r>
        <w:r w:rsidR="008C5FBE">
          <w:fldChar w:fldCharType="end"/>
        </w:r>
      </w:hyperlink>
    </w:p>
    <w:p w14:paraId="224500F7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20124" w:history="1">
        <w:r w:rsidR="008C5FBE">
          <w:rPr>
            <w:szCs w:val="26"/>
          </w:rPr>
          <w:t xml:space="preserve">1. </w:t>
        </w:r>
        <w:r w:rsidR="008C5FBE">
          <w:rPr>
            <w:snapToGrid/>
            <w:szCs w:val="26"/>
            <w:lang w:val="en-AU"/>
          </w:rPr>
          <w:t>GIỚI THIỆU</w:t>
        </w:r>
        <w:r w:rsidR="008C5FBE">
          <w:tab/>
        </w:r>
        <w:r w:rsidR="008C5FBE">
          <w:fldChar w:fldCharType="begin"/>
        </w:r>
        <w:r w:rsidR="008C5FBE">
          <w:instrText xml:space="preserve"> PAGEREF _Toc20124 \h </w:instrText>
        </w:r>
        <w:r w:rsidR="008C5FBE">
          <w:fldChar w:fldCharType="separate"/>
        </w:r>
        <w:r w:rsidR="008C5FBE">
          <w:t>5</w:t>
        </w:r>
        <w:r w:rsidR="008C5FBE">
          <w:fldChar w:fldCharType="end"/>
        </w:r>
      </w:hyperlink>
    </w:p>
    <w:p w14:paraId="4C42D028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7732" w:history="1">
        <w:r w:rsidR="008C5FBE">
          <w:rPr>
            <w:szCs w:val="26"/>
          </w:rPr>
          <w:t>1.1 Mục tiêu tài liệu</w:t>
        </w:r>
        <w:r w:rsidR="008C5FBE">
          <w:tab/>
        </w:r>
        <w:r w:rsidR="008C5FBE">
          <w:fldChar w:fldCharType="begin"/>
        </w:r>
        <w:r w:rsidR="008C5FBE">
          <w:instrText xml:space="preserve"> PAGEREF _Toc17732 \h </w:instrText>
        </w:r>
        <w:r w:rsidR="008C5FBE">
          <w:fldChar w:fldCharType="separate"/>
        </w:r>
        <w:r w:rsidR="008C5FBE">
          <w:t>5</w:t>
        </w:r>
        <w:r w:rsidR="008C5FBE">
          <w:fldChar w:fldCharType="end"/>
        </w:r>
      </w:hyperlink>
    </w:p>
    <w:p w14:paraId="3A3872DC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20449" w:history="1">
        <w:r w:rsidR="008C5FBE">
          <w:rPr>
            <w:szCs w:val="26"/>
            <w:lang w:val="fr-FR"/>
          </w:rPr>
          <w:t>1.2 Định nghĩa thuật ngữ và các từ viết tắt</w:t>
        </w:r>
        <w:r w:rsidR="008C5FBE">
          <w:tab/>
        </w:r>
        <w:r w:rsidR="008C5FBE">
          <w:fldChar w:fldCharType="begin"/>
        </w:r>
        <w:r w:rsidR="008C5FBE">
          <w:instrText xml:space="preserve"> PAGEREF _Toc20449 \h </w:instrText>
        </w:r>
        <w:r w:rsidR="008C5FBE">
          <w:fldChar w:fldCharType="separate"/>
        </w:r>
        <w:r w:rsidR="008C5FBE">
          <w:t>5</w:t>
        </w:r>
        <w:r w:rsidR="008C5FBE">
          <w:fldChar w:fldCharType="end"/>
        </w:r>
      </w:hyperlink>
    </w:p>
    <w:p w14:paraId="229B4414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6061" w:history="1">
        <w:r w:rsidR="008C5FBE">
          <w:rPr>
            <w:szCs w:val="26"/>
          </w:rPr>
          <w:t>1.3 Tài liệu tham khảo</w:t>
        </w:r>
        <w:r w:rsidR="008C5FBE">
          <w:tab/>
        </w:r>
        <w:r w:rsidR="008C5FBE">
          <w:fldChar w:fldCharType="begin"/>
        </w:r>
        <w:r w:rsidR="008C5FBE">
          <w:instrText xml:space="preserve"> PAGEREF _Toc16061 \h </w:instrText>
        </w:r>
        <w:r w:rsidR="008C5FBE">
          <w:fldChar w:fldCharType="separate"/>
        </w:r>
        <w:r w:rsidR="008C5FBE">
          <w:t>5</w:t>
        </w:r>
        <w:r w:rsidR="008C5FBE">
          <w:fldChar w:fldCharType="end"/>
        </w:r>
      </w:hyperlink>
    </w:p>
    <w:p w14:paraId="398F8B28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30396" w:history="1">
        <w:r w:rsidR="008C5FBE">
          <w:rPr>
            <w:szCs w:val="26"/>
          </w:rPr>
          <w:t>1.4 Mô tả chung</w:t>
        </w:r>
        <w:r w:rsidR="008C5FBE">
          <w:tab/>
        </w:r>
        <w:r w:rsidR="008C5FBE">
          <w:fldChar w:fldCharType="begin"/>
        </w:r>
        <w:r w:rsidR="008C5FBE">
          <w:instrText xml:space="preserve"> PAGEREF _Toc30396 \h </w:instrText>
        </w:r>
        <w:r w:rsidR="008C5FBE">
          <w:fldChar w:fldCharType="separate"/>
        </w:r>
        <w:r w:rsidR="008C5FBE">
          <w:t>5</w:t>
        </w:r>
        <w:r w:rsidR="008C5FBE">
          <w:fldChar w:fldCharType="end"/>
        </w:r>
      </w:hyperlink>
    </w:p>
    <w:p w14:paraId="52DA59D8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28409" w:history="1">
        <w:r w:rsidR="008C5FBE">
          <w:rPr>
            <w:szCs w:val="26"/>
          </w:rPr>
          <w:t>2 CƠ SỞ DỮ LIỆU</w:t>
        </w:r>
        <w:r w:rsidR="008C5FBE">
          <w:tab/>
        </w:r>
        <w:r w:rsidR="008C5FBE">
          <w:fldChar w:fldCharType="begin"/>
        </w:r>
        <w:r w:rsidR="008C5FBE">
          <w:instrText xml:space="preserve"> PAGEREF _Toc28409 \h </w:instrText>
        </w:r>
        <w:r w:rsidR="008C5FBE">
          <w:fldChar w:fldCharType="separate"/>
        </w:r>
        <w:r w:rsidR="008C5FBE">
          <w:t>6</w:t>
        </w:r>
        <w:r w:rsidR="008C5FBE">
          <w:fldChar w:fldCharType="end"/>
        </w:r>
      </w:hyperlink>
    </w:p>
    <w:p w14:paraId="1DB584EB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23498" w:history="1">
        <w:r w:rsidR="008C5FBE">
          <w:rPr>
            <w:szCs w:val="26"/>
          </w:rPr>
          <w:t>2.1 Mô hình quan hệ dữ liệu</w:t>
        </w:r>
        <w:r w:rsidR="008C5FBE">
          <w:tab/>
        </w:r>
        <w:r w:rsidR="008C5FBE">
          <w:fldChar w:fldCharType="begin"/>
        </w:r>
        <w:r w:rsidR="008C5FBE">
          <w:instrText xml:space="preserve"> PAGEREF _Toc23498 \h </w:instrText>
        </w:r>
        <w:r w:rsidR="008C5FBE">
          <w:fldChar w:fldCharType="separate"/>
        </w:r>
        <w:r w:rsidR="008C5FBE">
          <w:t>6</w:t>
        </w:r>
        <w:r w:rsidR="008C5FBE">
          <w:fldChar w:fldCharType="end"/>
        </w:r>
      </w:hyperlink>
    </w:p>
    <w:p w14:paraId="57B8EFDB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2845" w:history="1">
        <w:r w:rsidR="008C5FBE">
          <w:rPr>
            <w:snapToGrid/>
            <w:szCs w:val="26"/>
          </w:rPr>
          <w:t xml:space="preserve">2.1 </w:t>
        </w:r>
        <w:r w:rsidR="008C5FBE">
          <w:rPr>
            <w:szCs w:val="26"/>
          </w:rPr>
          <w:t xml:space="preserve">Bảng </w:t>
        </w:r>
        <w:r w:rsidR="008C5FBE">
          <w:rPr>
            <w:szCs w:val="24"/>
          </w:rPr>
          <w:t>SYS_PROCESS_CONFIG</w:t>
        </w:r>
        <w:r w:rsidR="008C5FBE">
          <w:tab/>
        </w:r>
        <w:r w:rsidR="008C5FBE">
          <w:fldChar w:fldCharType="begin"/>
        </w:r>
        <w:r w:rsidR="008C5FBE">
          <w:instrText xml:space="preserve"> PAGEREF _Toc12845 \h </w:instrText>
        </w:r>
        <w:r w:rsidR="008C5FBE">
          <w:fldChar w:fldCharType="separate"/>
        </w:r>
        <w:r w:rsidR="008C5FBE">
          <w:t>7</w:t>
        </w:r>
        <w:r w:rsidR="008C5FBE">
          <w:fldChar w:fldCharType="end"/>
        </w:r>
      </w:hyperlink>
    </w:p>
    <w:p w14:paraId="6CD67F25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6433" w:history="1">
        <w:r w:rsidR="008C5FBE">
          <w:rPr>
            <w:szCs w:val="26"/>
          </w:rPr>
          <w:t>2.1.1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_Toc16433 \h </w:instrText>
        </w:r>
        <w:r w:rsidR="008C5FBE">
          <w:fldChar w:fldCharType="separate"/>
        </w:r>
        <w:r w:rsidR="008C5FBE">
          <w:t>7</w:t>
        </w:r>
        <w:r w:rsidR="008C5FBE">
          <w:fldChar w:fldCharType="end"/>
        </w:r>
      </w:hyperlink>
    </w:p>
    <w:p w14:paraId="7BD89F6E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7532" w:history="1">
        <w:r w:rsidR="008C5FBE">
          <w:rPr>
            <w:szCs w:val="26"/>
          </w:rPr>
          <w:t>2.1.2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_Toc27532 \h </w:instrText>
        </w:r>
        <w:r w:rsidR="008C5FBE">
          <w:fldChar w:fldCharType="separate"/>
        </w:r>
        <w:r w:rsidR="008C5FBE">
          <w:t>7</w:t>
        </w:r>
        <w:r w:rsidR="008C5FBE">
          <w:fldChar w:fldCharType="end"/>
        </w:r>
      </w:hyperlink>
    </w:p>
    <w:p w14:paraId="40693BDE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701" w:history="1">
        <w:r w:rsidR="008C5FBE">
          <w:rPr>
            <w:szCs w:val="26"/>
          </w:rPr>
          <w:t>2.1.3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_Toc3701 \h </w:instrText>
        </w:r>
        <w:r w:rsidR="008C5FBE">
          <w:fldChar w:fldCharType="separate"/>
        </w:r>
        <w:r w:rsidR="008C5FBE">
          <w:t>7</w:t>
        </w:r>
        <w:r w:rsidR="008C5FBE">
          <w:fldChar w:fldCharType="end"/>
        </w:r>
      </w:hyperlink>
    </w:p>
    <w:p w14:paraId="202A85B2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854" w:history="1">
        <w:r w:rsidR="008C5FBE">
          <w:rPr>
            <w:szCs w:val="26"/>
          </w:rPr>
          <w:t>2.2 Bảng PROCESS_ CONFIG</w:t>
        </w:r>
        <w:r w:rsidR="008C5FBE">
          <w:tab/>
        </w:r>
        <w:r w:rsidR="008C5FBE">
          <w:fldChar w:fldCharType="begin"/>
        </w:r>
        <w:r w:rsidR="008C5FBE">
          <w:instrText xml:space="preserve"> PAGEREF _Toc1854 \h </w:instrText>
        </w:r>
        <w:r w:rsidR="008C5FBE">
          <w:fldChar w:fldCharType="separate"/>
        </w:r>
        <w:r w:rsidR="008C5FBE">
          <w:t>7</w:t>
        </w:r>
        <w:r w:rsidR="008C5FBE">
          <w:fldChar w:fldCharType="end"/>
        </w:r>
      </w:hyperlink>
    </w:p>
    <w:p w14:paraId="1A57D389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8182" w:history="1">
        <w:r w:rsidR="008C5FBE">
          <w:rPr>
            <w:szCs w:val="26"/>
          </w:rPr>
          <w:t>2.2.1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_Toc18182 \h </w:instrText>
        </w:r>
        <w:r w:rsidR="008C5FBE">
          <w:fldChar w:fldCharType="separate"/>
        </w:r>
        <w:r w:rsidR="008C5FBE">
          <w:t>8</w:t>
        </w:r>
        <w:r w:rsidR="008C5FBE">
          <w:fldChar w:fldCharType="end"/>
        </w:r>
      </w:hyperlink>
    </w:p>
    <w:p w14:paraId="365AE864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3857" w:history="1">
        <w:r w:rsidR="008C5FBE">
          <w:rPr>
            <w:szCs w:val="26"/>
          </w:rPr>
          <w:t>2.2.2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_Toc23857 \h </w:instrText>
        </w:r>
        <w:r w:rsidR="008C5FBE">
          <w:fldChar w:fldCharType="separate"/>
        </w:r>
        <w:r w:rsidR="008C5FBE">
          <w:t>8</w:t>
        </w:r>
        <w:r w:rsidR="008C5FBE">
          <w:fldChar w:fldCharType="end"/>
        </w:r>
      </w:hyperlink>
    </w:p>
    <w:p w14:paraId="589211F4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4150" w:history="1">
        <w:r w:rsidR="008C5FBE">
          <w:rPr>
            <w:szCs w:val="26"/>
          </w:rPr>
          <w:t>2.2.3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_Toc24150 \h </w:instrText>
        </w:r>
        <w:r w:rsidR="008C5FBE">
          <w:fldChar w:fldCharType="separate"/>
        </w:r>
        <w:r w:rsidR="008C5FBE">
          <w:t>8</w:t>
        </w:r>
        <w:r w:rsidR="008C5FBE">
          <w:fldChar w:fldCharType="end"/>
        </w:r>
      </w:hyperlink>
    </w:p>
    <w:p w14:paraId="76C79E5F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869" w:history="1">
        <w:r w:rsidR="008C5FBE">
          <w:rPr>
            <w:szCs w:val="26"/>
          </w:rPr>
          <w:t>2.3 Bảng PROCESS_ CONFIG_STEP</w:t>
        </w:r>
        <w:r w:rsidR="008C5FBE">
          <w:tab/>
        </w:r>
        <w:r w:rsidR="008C5FBE">
          <w:fldChar w:fldCharType="begin"/>
        </w:r>
        <w:r w:rsidR="008C5FBE">
          <w:instrText xml:space="preserve"> PAGEREF _Toc869 \h </w:instrText>
        </w:r>
        <w:r w:rsidR="008C5FBE">
          <w:fldChar w:fldCharType="separate"/>
        </w:r>
        <w:r w:rsidR="008C5FBE">
          <w:t>8</w:t>
        </w:r>
        <w:r w:rsidR="008C5FBE">
          <w:fldChar w:fldCharType="end"/>
        </w:r>
      </w:hyperlink>
    </w:p>
    <w:p w14:paraId="63138F75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11" w:history="1">
        <w:r w:rsidR="008C5FBE">
          <w:rPr>
            <w:szCs w:val="26"/>
          </w:rPr>
          <w:t>2.3.1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_Toc111 \h </w:instrText>
        </w:r>
        <w:r w:rsidR="008C5FBE">
          <w:fldChar w:fldCharType="separate"/>
        </w:r>
        <w:r w:rsidR="008C5FBE">
          <w:t>9</w:t>
        </w:r>
        <w:r w:rsidR="008C5FBE">
          <w:fldChar w:fldCharType="end"/>
        </w:r>
      </w:hyperlink>
    </w:p>
    <w:p w14:paraId="0073598B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1406" w:history="1">
        <w:r w:rsidR="008C5FBE">
          <w:rPr>
            <w:szCs w:val="26"/>
          </w:rPr>
          <w:t>2.3.2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_Toc21406 \h </w:instrText>
        </w:r>
        <w:r w:rsidR="008C5FBE">
          <w:fldChar w:fldCharType="separate"/>
        </w:r>
        <w:r w:rsidR="008C5FBE">
          <w:t>9</w:t>
        </w:r>
        <w:r w:rsidR="008C5FBE">
          <w:fldChar w:fldCharType="end"/>
        </w:r>
      </w:hyperlink>
    </w:p>
    <w:p w14:paraId="643EDB65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678" w:history="1">
        <w:r w:rsidR="008C5FBE">
          <w:rPr>
            <w:szCs w:val="26"/>
          </w:rPr>
          <w:t>2.3.3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_Toc3678 \h </w:instrText>
        </w:r>
        <w:r w:rsidR="008C5FBE">
          <w:fldChar w:fldCharType="separate"/>
        </w:r>
        <w:r w:rsidR="008C5FBE">
          <w:t>9</w:t>
        </w:r>
        <w:r w:rsidR="008C5FBE">
          <w:fldChar w:fldCharType="end"/>
        </w:r>
      </w:hyperlink>
    </w:p>
    <w:p w14:paraId="5A73B0D8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8338" w:history="1">
        <w:r w:rsidR="008C5FBE">
          <w:rPr>
            <w:szCs w:val="26"/>
          </w:rPr>
          <w:t>2.4 Bảng PROCESS_ MAP_ APPROVER</w:t>
        </w:r>
        <w:r w:rsidR="008C5FBE">
          <w:tab/>
        </w:r>
        <w:r w:rsidR="008C5FBE">
          <w:fldChar w:fldCharType="begin"/>
        </w:r>
        <w:r w:rsidR="008C5FBE">
          <w:instrText xml:space="preserve"> PAGEREF _Toc18338 \h </w:instrText>
        </w:r>
        <w:r w:rsidR="008C5FBE">
          <w:fldChar w:fldCharType="separate"/>
        </w:r>
        <w:r w:rsidR="008C5FBE">
          <w:t>9</w:t>
        </w:r>
        <w:r w:rsidR="008C5FBE">
          <w:fldChar w:fldCharType="end"/>
        </w:r>
      </w:hyperlink>
    </w:p>
    <w:p w14:paraId="23543D24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068" w:history="1">
        <w:r w:rsidR="008C5FBE">
          <w:rPr>
            <w:szCs w:val="26"/>
          </w:rPr>
          <w:t>2.4.1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_Toc3068 \h </w:instrText>
        </w:r>
        <w:r w:rsidR="008C5FBE">
          <w:fldChar w:fldCharType="separate"/>
        </w:r>
        <w:r w:rsidR="008C5FBE">
          <w:t>10</w:t>
        </w:r>
        <w:r w:rsidR="008C5FBE">
          <w:fldChar w:fldCharType="end"/>
        </w:r>
      </w:hyperlink>
    </w:p>
    <w:p w14:paraId="71BA4C6A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0349" w:history="1">
        <w:r w:rsidR="008C5FBE">
          <w:rPr>
            <w:szCs w:val="26"/>
          </w:rPr>
          <w:t>2.4.2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_Toc10349 \h </w:instrText>
        </w:r>
        <w:r w:rsidR="008C5FBE">
          <w:fldChar w:fldCharType="separate"/>
        </w:r>
        <w:r w:rsidR="008C5FBE">
          <w:t>10</w:t>
        </w:r>
        <w:r w:rsidR="008C5FBE">
          <w:fldChar w:fldCharType="end"/>
        </w:r>
      </w:hyperlink>
    </w:p>
    <w:p w14:paraId="13128382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0445" w:history="1">
        <w:r w:rsidR="008C5FBE">
          <w:rPr>
            <w:szCs w:val="26"/>
          </w:rPr>
          <w:t>2.4.3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_Toc10445 \h </w:instrText>
        </w:r>
        <w:r w:rsidR="008C5FBE">
          <w:fldChar w:fldCharType="separate"/>
        </w:r>
        <w:r w:rsidR="008C5FBE">
          <w:t>10</w:t>
        </w:r>
        <w:r w:rsidR="008C5FBE">
          <w:fldChar w:fldCharType="end"/>
        </w:r>
      </w:hyperlink>
    </w:p>
    <w:p w14:paraId="484BD596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2291" w:history="1">
        <w:r w:rsidR="008C5FBE">
          <w:rPr>
            <w:szCs w:val="26"/>
          </w:rPr>
          <w:t>2.5 Bảng LONG_LEAVE_REASON_DETAIL</w:t>
        </w:r>
        <w:r w:rsidR="008C5FBE">
          <w:tab/>
        </w:r>
        <w:r w:rsidR="008C5FBE">
          <w:fldChar w:fldCharType="begin"/>
        </w:r>
        <w:r w:rsidR="008C5FBE">
          <w:instrText xml:space="preserve"> PAGEREF _Toc12291 \h </w:instrText>
        </w:r>
        <w:r w:rsidR="008C5FBE">
          <w:fldChar w:fldCharType="separate"/>
        </w:r>
        <w:r w:rsidR="008C5FBE">
          <w:t>10</w:t>
        </w:r>
        <w:r w:rsidR="008C5FBE">
          <w:fldChar w:fldCharType="end"/>
        </w:r>
      </w:hyperlink>
    </w:p>
    <w:p w14:paraId="204DC0A6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9490" w:history="1">
        <w:r w:rsidR="008C5FBE">
          <w:rPr>
            <w:szCs w:val="26"/>
          </w:rPr>
          <w:t>2.5.1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_Toc9490 \h </w:instrText>
        </w:r>
        <w:r w:rsidR="008C5FBE">
          <w:fldChar w:fldCharType="separate"/>
        </w:r>
        <w:r w:rsidR="008C5FBE">
          <w:t>10</w:t>
        </w:r>
        <w:r w:rsidR="008C5FBE">
          <w:fldChar w:fldCharType="end"/>
        </w:r>
      </w:hyperlink>
    </w:p>
    <w:p w14:paraId="61E45C05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1426" w:history="1">
        <w:r w:rsidR="008C5FBE">
          <w:rPr>
            <w:szCs w:val="26"/>
          </w:rPr>
          <w:t>2.5.2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_Toc31426 \h </w:instrText>
        </w:r>
        <w:r w:rsidR="008C5FBE">
          <w:fldChar w:fldCharType="separate"/>
        </w:r>
        <w:r w:rsidR="008C5FBE">
          <w:t>11</w:t>
        </w:r>
        <w:r w:rsidR="008C5FBE">
          <w:fldChar w:fldCharType="end"/>
        </w:r>
      </w:hyperlink>
    </w:p>
    <w:p w14:paraId="10AB231B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7240" w:history="1">
        <w:r w:rsidR="008C5FBE">
          <w:rPr>
            <w:szCs w:val="26"/>
          </w:rPr>
          <w:t>2.5.3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_Toc7240 \h </w:instrText>
        </w:r>
        <w:r w:rsidR="008C5FBE">
          <w:fldChar w:fldCharType="separate"/>
        </w:r>
        <w:r w:rsidR="008C5FBE">
          <w:t>11</w:t>
        </w:r>
        <w:r w:rsidR="008C5FBE">
          <w:fldChar w:fldCharType="end"/>
        </w:r>
      </w:hyperlink>
    </w:p>
    <w:p w14:paraId="106E7CE2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9561" w:history="1">
        <w:r w:rsidR="008C5FBE">
          <w:rPr>
            <w:szCs w:val="26"/>
          </w:rPr>
          <w:t>2.6 Bảng LEAVE_PROCESS</w:t>
        </w:r>
        <w:r w:rsidR="008C5FBE">
          <w:tab/>
        </w:r>
        <w:r w:rsidR="008C5FBE">
          <w:fldChar w:fldCharType="begin"/>
        </w:r>
        <w:r w:rsidR="008C5FBE">
          <w:instrText xml:space="preserve"> PAGEREF _Toc19561 \h </w:instrText>
        </w:r>
        <w:r w:rsidR="008C5FBE">
          <w:fldChar w:fldCharType="separate"/>
        </w:r>
        <w:r w:rsidR="008C5FBE">
          <w:t>11</w:t>
        </w:r>
        <w:r w:rsidR="008C5FBE">
          <w:fldChar w:fldCharType="end"/>
        </w:r>
      </w:hyperlink>
    </w:p>
    <w:p w14:paraId="79B994CF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8588" w:history="1">
        <w:r w:rsidR="008C5FBE">
          <w:rPr>
            <w:szCs w:val="26"/>
          </w:rPr>
          <w:t>2.6.1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_Toc18588 \h </w:instrText>
        </w:r>
        <w:r w:rsidR="008C5FBE">
          <w:fldChar w:fldCharType="separate"/>
        </w:r>
        <w:r w:rsidR="008C5FBE">
          <w:t>12</w:t>
        </w:r>
        <w:r w:rsidR="008C5FBE">
          <w:fldChar w:fldCharType="end"/>
        </w:r>
      </w:hyperlink>
    </w:p>
    <w:p w14:paraId="5F8EB791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629" w:history="1">
        <w:r w:rsidR="008C5FBE">
          <w:rPr>
            <w:szCs w:val="26"/>
          </w:rPr>
          <w:t>2.6.2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_Toc3629 \h </w:instrText>
        </w:r>
        <w:r w:rsidR="008C5FBE">
          <w:fldChar w:fldCharType="separate"/>
        </w:r>
        <w:r w:rsidR="008C5FBE">
          <w:t>12</w:t>
        </w:r>
        <w:r w:rsidR="008C5FBE">
          <w:fldChar w:fldCharType="end"/>
        </w:r>
      </w:hyperlink>
    </w:p>
    <w:p w14:paraId="012524F3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2075" w:history="1">
        <w:r w:rsidR="008C5FBE">
          <w:rPr>
            <w:szCs w:val="26"/>
          </w:rPr>
          <w:t>2.6.3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_Toc12075 \h </w:instrText>
        </w:r>
        <w:r w:rsidR="008C5FBE">
          <w:fldChar w:fldCharType="separate"/>
        </w:r>
        <w:r w:rsidR="008C5FBE">
          <w:t>12</w:t>
        </w:r>
        <w:r w:rsidR="008C5FBE">
          <w:fldChar w:fldCharType="end"/>
        </w:r>
      </w:hyperlink>
    </w:p>
    <w:p w14:paraId="090727A4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22158" w:history="1">
        <w:r w:rsidR="008C5FBE">
          <w:rPr>
            <w:szCs w:val="26"/>
          </w:rPr>
          <w:t>2.7 Bảng LEAVE_HISTORY</w:t>
        </w:r>
        <w:r w:rsidR="008C5FBE">
          <w:tab/>
        </w:r>
        <w:r w:rsidR="008C5FBE">
          <w:fldChar w:fldCharType="begin"/>
        </w:r>
        <w:r w:rsidR="008C5FBE">
          <w:instrText xml:space="preserve"> PAGEREF _Toc22158 \h </w:instrText>
        </w:r>
        <w:r w:rsidR="008C5FBE">
          <w:fldChar w:fldCharType="separate"/>
        </w:r>
        <w:r w:rsidR="008C5FBE">
          <w:t>12</w:t>
        </w:r>
        <w:r w:rsidR="008C5FBE">
          <w:fldChar w:fldCharType="end"/>
        </w:r>
      </w:hyperlink>
    </w:p>
    <w:p w14:paraId="72887C3E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5342" w:history="1">
        <w:r w:rsidR="008C5FBE">
          <w:rPr>
            <w:i w:val="0"/>
            <w:szCs w:val="26"/>
          </w:rPr>
          <w:t xml:space="preserve">2.7.1 </w:t>
        </w:r>
        <w:r w:rsidR="008C5FBE">
          <w:rPr>
            <w:szCs w:val="26"/>
          </w:rPr>
          <w:t>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_Toc25342 \h </w:instrText>
        </w:r>
        <w:r w:rsidR="008C5FBE">
          <w:fldChar w:fldCharType="separate"/>
        </w:r>
        <w:r w:rsidR="008C5FBE">
          <w:t>13</w:t>
        </w:r>
        <w:r w:rsidR="008C5FBE">
          <w:fldChar w:fldCharType="end"/>
        </w:r>
      </w:hyperlink>
    </w:p>
    <w:p w14:paraId="79134EAB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4306" w:history="1">
        <w:r w:rsidR="008C5FBE">
          <w:rPr>
            <w:szCs w:val="26"/>
          </w:rPr>
          <w:t>2.7.2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_Toc4306 \h </w:instrText>
        </w:r>
        <w:r w:rsidR="008C5FBE">
          <w:fldChar w:fldCharType="separate"/>
        </w:r>
        <w:r w:rsidR="008C5FBE">
          <w:t>13</w:t>
        </w:r>
        <w:r w:rsidR="008C5FBE">
          <w:fldChar w:fldCharType="end"/>
        </w:r>
      </w:hyperlink>
    </w:p>
    <w:p w14:paraId="74BDED2E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15648" w:history="1">
        <w:r w:rsidR="008C5FBE">
          <w:rPr>
            <w:szCs w:val="26"/>
          </w:rPr>
          <w:t>2.7.3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_Toc15648 \h </w:instrText>
        </w:r>
        <w:r w:rsidR="008C5FBE">
          <w:fldChar w:fldCharType="separate"/>
        </w:r>
        <w:r w:rsidR="008C5FBE">
          <w:t>13</w:t>
        </w:r>
        <w:r w:rsidR="008C5FBE">
          <w:fldChar w:fldCharType="end"/>
        </w:r>
      </w:hyperlink>
    </w:p>
    <w:p w14:paraId="3540EFAE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18759" w:history="1">
        <w:r w:rsidR="008C5FBE">
          <w:rPr>
            <w:szCs w:val="26"/>
          </w:rPr>
          <w:t>2.8 Bảng APPROVE_NOTIFY</w:t>
        </w:r>
        <w:r w:rsidR="008C5FBE">
          <w:tab/>
        </w:r>
        <w:r w:rsidR="008C5FBE">
          <w:fldChar w:fldCharType="begin"/>
        </w:r>
        <w:r w:rsidR="008C5FBE">
          <w:instrText xml:space="preserve"> PAGEREF _Toc18759 \h </w:instrText>
        </w:r>
        <w:r w:rsidR="008C5FBE">
          <w:fldChar w:fldCharType="separate"/>
        </w:r>
        <w:r w:rsidR="008C5FBE">
          <w:t>13</w:t>
        </w:r>
        <w:r w:rsidR="008C5FBE">
          <w:fldChar w:fldCharType="end"/>
        </w:r>
      </w:hyperlink>
    </w:p>
    <w:p w14:paraId="1737A454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6730" w:history="1">
        <w:r w:rsidR="008C5FBE">
          <w:rPr>
            <w:szCs w:val="26"/>
          </w:rPr>
          <w:t>2.8.1 Constraint</w:t>
        </w:r>
        <w:r w:rsidR="008C5FBE">
          <w:tab/>
        </w:r>
        <w:r w:rsidR="008C5FBE">
          <w:fldChar w:fldCharType="begin"/>
        </w:r>
        <w:r w:rsidR="008C5FBE">
          <w:instrText xml:space="preserve"> PAGEREF _Toc6730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4CA7F43F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3271" w:history="1">
        <w:r w:rsidR="008C5FBE">
          <w:rPr>
            <w:szCs w:val="26"/>
          </w:rPr>
          <w:t>2.8.2 Index</w:t>
        </w:r>
        <w:r w:rsidR="008C5FBE">
          <w:tab/>
        </w:r>
        <w:r w:rsidR="008C5FBE">
          <w:fldChar w:fldCharType="begin"/>
        </w:r>
        <w:r w:rsidR="008C5FBE">
          <w:instrText xml:space="preserve"> PAGEREF _Toc3271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6251E489" w14:textId="77777777" w:rsidR="00C9043C" w:rsidRDefault="00000000">
      <w:pPr>
        <w:pStyle w:val="TOC3"/>
        <w:tabs>
          <w:tab w:val="clear" w:pos="1200"/>
          <w:tab w:val="clear" w:pos="8280"/>
          <w:tab w:val="right" w:leader="dot" w:pos="9357"/>
        </w:tabs>
      </w:pPr>
      <w:hyperlink w:anchor="_Toc29425" w:history="1">
        <w:r w:rsidR="008C5FBE">
          <w:rPr>
            <w:szCs w:val="26"/>
          </w:rPr>
          <w:t>2.8.3 Trigger</w:t>
        </w:r>
        <w:r w:rsidR="008C5FBE">
          <w:tab/>
        </w:r>
        <w:r w:rsidR="008C5FBE">
          <w:fldChar w:fldCharType="begin"/>
        </w:r>
        <w:r w:rsidR="008C5FBE">
          <w:instrText xml:space="preserve"> PAGEREF _Toc29425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7AB938D4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32007" w:history="1">
        <w:r w:rsidR="008C5FBE">
          <w:rPr>
            <w:szCs w:val="26"/>
          </w:rPr>
          <w:t>3 THIẾT KẾ TỆP TIN</w:t>
        </w:r>
        <w:r w:rsidR="008C5FBE">
          <w:tab/>
        </w:r>
        <w:r w:rsidR="008C5FBE">
          <w:fldChar w:fldCharType="begin"/>
        </w:r>
        <w:r w:rsidR="008C5FBE">
          <w:instrText xml:space="preserve"> PAGEREF _Toc32007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2EC60DC9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2231" w:history="1">
        <w:r w:rsidR="008C5FBE">
          <w:rPr>
            <w:szCs w:val="26"/>
          </w:rPr>
          <w:t>4 THIẾT KẾ MÃ</w:t>
        </w:r>
        <w:r w:rsidR="008C5FBE">
          <w:tab/>
        </w:r>
        <w:r w:rsidR="008C5FBE">
          <w:fldChar w:fldCharType="begin"/>
        </w:r>
        <w:r w:rsidR="008C5FBE">
          <w:instrText xml:space="preserve"> PAGEREF _Toc2231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7F0B99BA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2237" w:history="1">
        <w:r w:rsidR="008C5FBE">
          <w:rPr>
            <w:szCs w:val="26"/>
            <w:lang w:eastAsia="ja-JP"/>
          </w:rPr>
          <w:t>5 THIẾT KẾ VẬT LÝ</w:t>
        </w:r>
        <w:r w:rsidR="008C5FBE">
          <w:tab/>
        </w:r>
        <w:r w:rsidR="008C5FBE">
          <w:fldChar w:fldCharType="begin"/>
        </w:r>
        <w:r w:rsidR="008C5FBE">
          <w:instrText xml:space="preserve"> PAGEREF _Toc2237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7B15803C" w14:textId="77777777" w:rsidR="00C9043C" w:rsidRDefault="00000000">
      <w:pPr>
        <w:pStyle w:val="TOC1"/>
        <w:tabs>
          <w:tab w:val="clear" w:pos="400"/>
          <w:tab w:val="clear" w:pos="8305"/>
          <w:tab w:val="right" w:leader="dot" w:pos="9357"/>
        </w:tabs>
      </w:pPr>
      <w:hyperlink w:anchor="_Toc31898" w:history="1">
        <w:r w:rsidR="008C5FBE">
          <w:rPr>
            <w:szCs w:val="26"/>
            <w:lang w:eastAsia="ja-JP"/>
          </w:rPr>
          <w:t>6 PHỤ LỤC</w:t>
        </w:r>
        <w:r w:rsidR="008C5FBE">
          <w:tab/>
        </w:r>
        <w:r w:rsidR="008C5FBE">
          <w:fldChar w:fldCharType="begin"/>
        </w:r>
        <w:r w:rsidR="008C5FBE">
          <w:instrText xml:space="preserve"> PAGEREF _Toc31898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02E56DD2" w14:textId="77777777" w:rsidR="00C9043C" w:rsidRDefault="00000000">
      <w:pPr>
        <w:pStyle w:val="TOC2"/>
        <w:tabs>
          <w:tab w:val="clear" w:pos="800"/>
          <w:tab w:val="clear" w:pos="8305"/>
          <w:tab w:val="right" w:leader="dot" w:pos="9357"/>
        </w:tabs>
      </w:pPr>
      <w:hyperlink w:anchor="_Toc28069" w:history="1">
        <w:r w:rsidR="008C5FBE">
          <w:rPr>
            <w:szCs w:val="26"/>
            <w:lang w:eastAsia="ja-JP"/>
          </w:rPr>
          <w:t>6.1 Biểu tượng khuôn dạng dữ liệu</w:t>
        </w:r>
        <w:r w:rsidR="008C5FBE">
          <w:tab/>
        </w:r>
        <w:r w:rsidR="008C5FBE">
          <w:fldChar w:fldCharType="begin"/>
        </w:r>
        <w:r w:rsidR="008C5FBE">
          <w:instrText xml:space="preserve"> PAGEREF _Toc28069 \h </w:instrText>
        </w:r>
        <w:r w:rsidR="008C5FBE">
          <w:fldChar w:fldCharType="separate"/>
        </w:r>
        <w:r w:rsidR="008C5FBE">
          <w:t>14</w:t>
        </w:r>
        <w:r w:rsidR="008C5FBE">
          <w:fldChar w:fldCharType="end"/>
        </w:r>
      </w:hyperlink>
    </w:p>
    <w:p w14:paraId="36B2B3AF" w14:textId="77777777" w:rsidR="00C9043C" w:rsidRDefault="008C5FBE">
      <w:pPr>
        <w:ind w:left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fldChar w:fldCharType="end"/>
      </w:r>
    </w:p>
    <w:p w14:paraId="00A4025E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2EFB86B3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026B3D80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7230684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45BDE230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209B37A3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7DB226C7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368693D5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3E22FD0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77512BCE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000A7799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2C9AE281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4CF03200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35BB07E3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32A59CB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AC3A1C7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E2231BF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30DB6027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B048411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274B8074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168BBAC9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09895FEE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7631D5B2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70DFFC41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5BDD4DB6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53FB21F2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4523128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4034A91E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3F48B8B8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63E335FF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1E9B5899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48A29AB5" w14:textId="77777777" w:rsidR="00C9043C" w:rsidRDefault="00C9043C">
      <w:pPr>
        <w:ind w:left="0"/>
        <w:rPr>
          <w:rFonts w:ascii="Times New Roman" w:hAnsi="Times New Roman"/>
          <w:szCs w:val="26"/>
        </w:rPr>
      </w:pPr>
    </w:p>
    <w:p w14:paraId="2115E347" w14:textId="77777777" w:rsidR="00C9043C" w:rsidRDefault="008C5FBE">
      <w:pPr>
        <w:pStyle w:val="Heading1"/>
        <w:widowControl/>
        <w:numPr>
          <w:ilvl w:val="0"/>
          <w:numId w:val="10"/>
        </w:numPr>
        <w:tabs>
          <w:tab w:val="clear" w:pos="1080"/>
        </w:tabs>
        <w:spacing w:before="240" w:after="120" w:line="360" w:lineRule="auto"/>
        <w:ind w:left="432" w:hanging="432"/>
        <w:rPr>
          <w:rFonts w:ascii="Times New Roman" w:hAnsi="Times New Roman"/>
          <w:sz w:val="26"/>
          <w:szCs w:val="26"/>
        </w:rPr>
      </w:pPr>
      <w:bookmarkStart w:id="4" w:name="_Toc241027513"/>
      <w:bookmarkStart w:id="5" w:name="_Toc72062201"/>
      <w:bookmarkStart w:id="6" w:name="_Toc20124"/>
      <w:bookmarkEnd w:id="3"/>
      <w:r>
        <w:rPr>
          <w:rFonts w:ascii="Times New Roman" w:hAnsi="Times New Roman"/>
          <w:snapToGrid/>
          <w:kern w:val="0"/>
          <w:sz w:val="26"/>
          <w:szCs w:val="26"/>
          <w:lang w:val="en-AU"/>
        </w:rPr>
        <w:lastRenderedPageBreak/>
        <w:t>GIỚI THIỆU</w:t>
      </w:r>
      <w:bookmarkEnd w:id="4"/>
      <w:bookmarkEnd w:id="5"/>
      <w:bookmarkEnd w:id="6"/>
    </w:p>
    <w:p w14:paraId="5FBCE63F" w14:textId="77777777" w:rsidR="00C9043C" w:rsidRDefault="008C5FBE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72062202"/>
      <w:bookmarkStart w:id="8" w:name="_Toc66964156"/>
      <w:bookmarkStart w:id="9" w:name="_Toc241027514"/>
      <w:bookmarkStart w:id="10" w:name="_Toc17732"/>
      <w:r>
        <w:rPr>
          <w:rFonts w:ascii="Times New Roman" w:hAnsi="Times New Roman"/>
          <w:sz w:val="26"/>
          <w:szCs w:val="26"/>
        </w:rPr>
        <w:t xml:space="preserve">Mục </w:t>
      </w:r>
      <w:bookmarkEnd w:id="7"/>
      <w:bookmarkEnd w:id="8"/>
      <w:r>
        <w:rPr>
          <w:rFonts w:ascii="Times New Roman" w:hAnsi="Times New Roman"/>
          <w:sz w:val="26"/>
          <w:szCs w:val="26"/>
        </w:rPr>
        <w:t>tiêu tài liệu</w:t>
      </w:r>
      <w:bookmarkEnd w:id="9"/>
      <w:bookmarkEnd w:id="10"/>
    </w:p>
    <w:p w14:paraId="45F60F66" w14:textId="77777777" w:rsidR="00C9043C" w:rsidRDefault="008C5FBE">
      <w:pPr>
        <w:pStyle w:val="Heading2"/>
        <w:rPr>
          <w:rFonts w:ascii="Times New Roman" w:hAnsi="Times New Roman"/>
          <w:sz w:val="26"/>
          <w:szCs w:val="26"/>
          <w:lang w:val="fr-FR"/>
        </w:rPr>
      </w:pPr>
      <w:bookmarkStart w:id="11" w:name="_Toc241027515"/>
      <w:bookmarkStart w:id="12" w:name="_Toc20449"/>
      <w:r>
        <w:rPr>
          <w:rFonts w:ascii="Times New Roman" w:hAnsi="Times New Roman"/>
          <w:sz w:val="26"/>
          <w:szCs w:val="26"/>
          <w:lang w:val="fr-FR"/>
        </w:rPr>
        <w:t>Định nghĩa thuật ngữ và các từ viết tắt</w:t>
      </w:r>
      <w:bookmarkEnd w:id="11"/>
      <w:bookmarkEnd w:id="12"/>
    </w:p>
    <w:p w14:paraId="0BB99F90" w14:textId="77777777" w:rsidR="00C9043C" w:rsidRDefault="00C9043C">
      <w:pPr>
        <w:pStyle w:val="BodyTextIndent"/>
        <w:rPr>
          <w:rFonts w:ascii="Times New Roman" w:hAnsi="Times New Roman"/>
          <w:i/>
          <w:sz w:val="26"/>
          <w:szCs w:val="26"/>
        </w:rPr>
      </w:pP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660"/>
        <w:gridCol w:w="2038"/>
      </w:tblGrid>
      <w:tr w:rsidR="00C9043C" w14:paraId="5C591812" w14:textId="77777777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6B2B132E" w14:textId="77777777" w:rsidR="00C9043C" w:rsidRDefault="008C5FBE">
            <w:pPr>
              <w:pStyle w:val="Ba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14:paraId="6E8BAA91" w14:textId="77777777" w:rsidR="00C9043C" w:rsidRDefault="008C5FBE">
            <w:pPr>
              <w:pStyle w:val="Ba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Định nghĩa</w:t>
            </w:r>
          </w:p>
        </w:tc>
        <w:tc>
          <w:tcPr>
            <w:tcW w:w="2038" w:type="dxa"/>
            <w:shd w:val="pct5" w:color="auto" w:fill="FFFFFF"/>
          </w:tcPr>
          <w:p w14:paraId="7F1B7B60" w14:textId="77777777" w:rsidR="00C9043C" w:rsidRDefault="008C5FBE">
            <w:pPr>
              <w:pStyle w:val="Ba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C9043C" w14:paraId="1D61BAD3" w14:textId="77777777">
        <w:trPr>
          <w:jc w:val="center"/>
        </w:trPr>
        <w:tc>
          <w:tcPr>
            <w:tcW w:w="2378" w:type="dxa"/>
          </w:tcPr>
          <w:p w14:paraId="60FD50AA" w14:textId="77777777" w:rsidR="00C9043C" w:rsidRDefault="008C5FBE">
            <w:pPr>
              <w:pStyle w:val="Ba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CSDL</w:t>
            </w:r>
          </w:p>
        </w:tc>
        <w:tc>
          <w:tcPr>
            <w:tcW w:w="4660" w:type="dxa"/>
          </w:tcPr>
          <w:p w14:paraId="710C79B3" w14:textId="77777777" w:rsidR="00C9043C" w:rsidRDefault="008C5FBE">
            <w:pPr>
              <w:pStyle w:val="Ba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Cơ sở dữ liệu</w:t>
            </w:r>
          </w:p>
        </w:tc>
        <w:tc>
          <w:tcPr>
            <w:tcW w:w="2038" w:type="dxa"/>
          </w:tcPr>
          <w:p w14:paraId="06A5B01B" w14:textId="77777777" w:rsidR="00C9043C" w:rsidRDefault="00C9043C">
            <w:pPr>
              <w:pStyle w:val="Bang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9490146" w14:textId="77777777" w:rsidR="00C9043C" w:rsidRDefault="008C5FBE">
      <w:pPr>
        <w:pStyle w:val="NormalIndent"/>
        <w:ind w:left="2727" w:firstLine="153"/>
        <w:rPr>
          <w:sz w:val="26"/>
          <w:szCs w:val="26"/>
        </w:rPr>
      </w:pPr>
      <w:r>
        <w:rPr>
          <w:sz w:val="26"/>
          <w:szCs w:val="26"/>
        </w:rPr>
        <w:t xml:space="preserve">Bảng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AUTONUMLGL \e </w:instrTex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: Thuật ngữ và định nghĩa</w:t>
      </w:r>
    </w:p>
    <w:p w14:paraId="10C2C55B" w14:textId="77777777" w:rsidR="00C9043C" w:rsidRDefault="008C5FBE">
      <w:pPr>
        <w:pStyle w:val="Heading2"/>
        <w:rPr>
          <w:rFonts w:ascii="Times New Roman" w:hAnsi="Times New Roman"/>
          <w:sz w:val="26"/>
          <w:szCs w:val="26"/>
        </w:rPr>
      </w:pPr>
      <w:bookmarkStart w:id="13" w:name="_Toc241027516"/>
      <w:bookmarkStart w:id="14" w:name="_Toc16061"/>
      <w:r>
        <w:rPr>
          <w:rFonts w:ascii="Times New Roman" w:hAnsi="Times New Roman"/>
          <w:sz w:val="26"/>
          <w:szCs w:val="26"/>
        </w:rPr>
        <w:t>Tài liệu tham khảo</w:t>
      </w:r>
      <w:bookmarkEnd w:id="13"/>
      <w:bookmarkEnd w:id="14"/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3"/>
        <w:gridCol w:w="1952"/>
        <w:gridCol w:w="1984"/>
        <w:gridCol w:w="1763"/>
      </w:tblGrid>
      <w:tr w:rsidR="00C9043C" w14:paraId="64F91B8D" w14:textId="77777777">
        <w:trPr>
          <w:jc w:val="center"/>
        </w:trPr>
        <w:tc>
          <w:tcPr>
            <w:tcW w:w="3323" w:type="dxa"/>
            <w:shd w:val="pct10" w:color="auto" w:fill="auto"/>
          </w:tcPr>
          <w:p w14:paraId="1B19EF41" w14:textId="77777777" w:rsidR="00C9043C" w:rsidRDefault="008C5FBE">
            <w:pPr>
              <w:pStyle w:val="BodyTextInden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tài liệu</w:t>
            </w:r>
          </w:p>
        </w:tc>
        <w:tc>
          <w:tcPr>
            <w:tcW w:w="1952" w:type="dxa"/>
            <w:shd w:val="pct10" w:color="auto" w:fill="auto"/>
          </w:tcPr>
          <w:p w14:paraId="4CFC571F" w14:textId="77777777" w:rsidR="00C9043C" w:rsidRDefault="008C5FBE">
            <w:pPr>
              <w:pStyle w:val="BodyTextInden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phát hành</w:t>
            </w:r>
          </w:p>
        </w:tc>
        <w:tc>
          <w:tcPr>
            <w:tcW w:w="1984" w:type="dxa"/>
            <w:shd w:val="pct10" w:color="auto" w:fill="auto"/>
          </w:tcPr>
          <w:p w14:paraId="07A7172F" w14:textId="77777777" w:rsidR="00C9043C" w:rsidRDefault="008C5FBE">
            <w:pPr>
              <w:pStyle w:val="BodyTextInden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Nguồn</w:t>
            </w:r>
          </w:p>
        </w:tc>
        <w:tc>
          <w:tcPr>
            <w:tcW w:w="1763" w:type="dxa"/>
            <w:shd w:val="pct10" w:color="auto" w:fill="auto"/>
          </w:tcPr>
          <w:p w14:paraId="30310E2A" w14:textId="77777777" w:rsidR="00C9043C" w:rsidRDefault="008C5FBE">
            <w:pPr>
              <w:pStyle w:val="BodyTextIndent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C9043C" w14:paraId="534FFFB0" w14:textId="77777777">
        <w:trPr>
          <w:jc w:val="center"/>
        </w:trPr>
        <w:tc>
          <w:tcPr>
            <w:tcW w:w="3323" w:type="dxa"/>
          </w:tcPr>
          <w:p w14:paraId="43A2D633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52" w:type="dxa"/>
          </w:tcPr>
          <w:p w14:paraId="59004488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A5205B8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3" w:type="dxa"/>
          </w:tcPr>
          <w:p w14:paraId="37B26EC3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043C" w14:paraId="69286951" w14:textId="77777777">
        <w:trPr>
          <w:jc w:val="center"/>
        </w:trPr>
        <w:tc>
          <w:tcPr>
            <w:tcW w:w="3323" w:type="dxa"/>
            <w:shd w:val="pct10" w:color="auto" w:fill="auto"/>
          </w:tcPr>
          <w:p w14:paraId="3F10DC67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52" w:type="dxa"/>
            <w:shd w:val="pct10" w:color="auto" w:fill="auto"/>
          </w:tcPr>
          <w:p w14:paraId="04E4309E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shd w:val="pct10" w:color="auto" w:fill="auto"/>
          </w:tcPr>
          <w:p w14:paraId="4129BEAB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63" w:type="dxa"/>
            <w:shd w:val="pct10" w:color="auto" w:fill="auto"/>
          </w:tcPr>
          <w:p w14:paraId="79847278" w14:textId="77777777" w:rsidR="00C9043C" w:rsidRDefault="00C9043C">
            <w:pPr>
              <w:pStyle w:val="BodyTextIndent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E5D2EDA" w14:textId="77777777" w:rsidR="00C9043C" w:rsidRDefault="008C5FBE">
      <w:pPr>
        <w:pStyle w:val="Heading2"/>
        <w:rPr>
          <w:rFonts w:ascii="Times New Roman" w:hAnsi="Times New Roman"/>
          <w:sz w:val="26"/>
          <w:szCs w:val="26"/>
        </w:rPr>
      </w:pPr>
      <w:bookmarkStart w:id="15" w:name="_Toc241027517"/>
      <w:bookmarkStart w:id="16" w:name="_Toc30396"/>
      <w:r>
        <w:rPr>
          <w:rFonts w:ascii="Times New Roman" w:hAnsi="Times New Roman"/>
          <w:sz w:val="26"/>
          <w:szCs w:val="26"/>
        </w:rPr>
        <w:t>Mô tả chung</w:t>
      </w:r>
      <w:bookmarkEnd w:id="15"/>
      <w:bookmarkEnd w:id="16"/>
    </w:p>
    <w:p w14:paraId="67DB46A5" w14:textId="77777777" w:rsidR="00C9043C" w:rsidRDefault="008C5FBE">
      <w:pPr>
        <w:pStyle w:val="comment"/>
        <w:ind w:left="600"/>
        <w:rPr>
          <w:rFonts w:ascii="Times New Roman" w:hAnsi="Times New Roman" w:cs="Times New Roman"/>
          <w:i w:val="0"/>
          <w:iCs/>
          <w:sz w:val="26"/>
          <w:szCs w:val="26"/>
        </w:rPr>
      </w:pPr>
      <w:r>
        <w:rPr>
          <w:rFonts w:ascii="Times New Roman" w:hAnsi="Times New Roman" w:cs="Times New Roman"/>
          <w:i w:val="0"/>
          <w:iCs/>
          <w:sz w:val="26"/>
          <w:szCs w:val="26"/>
        </w:rPr>
        <w:t>Bố cục của tài liệu gồm các phần chính:</w:t>
      </w:r>
    </w:p>
    <w:p w14:paraId="623225E5" w14:textId="77777777" w:rsidR="00C9043C" w:rsidRDefault="008C5FBE">
      <w:pPr>
        <w:pStyle w:val="comment"/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6"/>
          <w:szCs w:val="26"/>
        </w:rPr>
      </w:pPr>
      <w:r>
        <w:rPr>
          <w:rFonts w:ascii="Times New Roman" w:hAnsi="Times New Roman" w:cs="Times New Roman"/>
          <w:i w:val="0"/>
          <w:iCs/>
          <w:sz w:val="26"/>
          <w:szCs w:val="26"/>
        </w:rPr>
        <w:t>Mô hình quan hệ dữ liệu</w:t>
      </w:r>
    </w:p>
    <w:p w14:paraId="38E4A8FE" w14:textId="77777777" w:rsidR="00C9043C" w:rsidRDefault="008C5FBE">
      <w:pPr>
        <w:pStyle w:val="comment"/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6"/>
          <w:szCs w:val="26"/>
        </w:rPr>
      </w:pPr>
      <w:r>
        <w:rPr>
          <w:rFonts w:ascii="Times New Roman" w:hAnsi="Times New Roman" w:cs="Times New Roman"/>
          <w:i w:val="0"/>
          <w:iCs/>
          <w:sz w:val="26"/>
          <w:szCs w:val="26"/>
        </w:rPr>
        <w:t>Các bảng cơ sở dữ liệu</w:t>
      </w:r>
      <w:r>
        <w:rPr>
          <w:rFonts w:ascii="Times New Roman" w:hAnsi="Times New Roman" w:cs="Times New Roman"/>
          <w:i w:val="0"/>
          <w:iCs/>
          <w:sz w:val="26"/>
          <w:szCs w:val="26"/>
        </w:rPr>
        <w:tab/>
      </w:r>
      <w:r>
        <w:rPr>
          <w:rFonts w:ascii="Times New Roman" w:hAnsi="Times New Roman" w:cs="Times New Roman"/>
          <w:i w:val="0"/>
          <w:iCs/>
          <w:sz w:val="26"/>
          <w:szCs w:val="26"/>
        </w:rPr>
        <w:tab/>
      </w:r>
    </w:p>
    <w:p w14:paraId="3733FA35" w14:textId="77777777" w:rsidR="00C9043C" w:rsidRDefault="008C5FBE">
      <w:pPr>
        <w:pStyle w:val="comment"/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6"/>
          <w:szCs w:val="26"/>
        </w:rPr>
      </w:pPr>
      <w:r>
        <w:rPr>
          <w:rFonts w:ascii="Times New Roman" w:hAnsi="Times New Roman" w:cs="Times New Roman"/>
          <w:i w:val="0"/>
          <w:iCs/>
          <w:sz w:val="26"/>
          <w:szCs w:val="26"/>
        </w:rPr>
        <w:t>Chi tiết các bảng cơ sở dữ liệu</w:t>
      </w:r>
    </w:p>
    <w:p w14:paraId="6012863D" w14:textId="77777777" w:rsidR="00C9043C" w:rsidRDefault="008C5FBE">
      <w:pPr>
        <w:pStyle w:val="comment"/>
        <w:numPr>
          <w:ilvl w:val="0"/>
          <w:numId w:val="29"/>
        </w:numPr>
        <w:rPr>
          <w:rFonts w:ascii="Times New Roman" w:hAnsi="Times New Roman" w:cs="Times New Roman"/>
          <w:i w:val="0"/>
          <w:iCs/>
          <w:sz w:val="26"/>
          <w:szCs w:val="26"/>
        </w:rPr>
      </w:pPr>
      <w:r>
        <w:rPr>
          <w:rFonts w:ascii="Times New Roman" w:hAnsi="Times New Roman" w:cs="Times New Roman"/>
          <w:i w:val="0"/>
          <w:iCs/>
          <w:sz w:val="26"/>
          <w:szCs w:val="26"/>
        </w:rPr>
        <w:t>Các tệp tin</w:t>
      </w:r>
    </w:p>
    <w:p w14:paraId="41B4BAD6" w14:textId="77777777" w:rsidR="00C9043C" w:rsidRDefault="008C5FBE">
      <w:pPr>
        <w:pStyle w:val="Heading1"/>
        <w:spacing w:before="120" w:after="120"/>
        <w:rPr>
          <w:rFonts w:ascii="Times New Roman" w:hAnsi="Times New Roman"/>
          <w:sz w:val="26"/>
          <w:szCs w:val="26"/>
        </w:rPr>
      </w:pPr>
      <w:bookmarkStart w:id="17" w:name="_Toc241027518"/>
      <w:bookmarkStart w:id="18" w:name="_Toc28409"/>
      <w:bookmarkStart w:id="19" w:name="_Toc66964161"/>
      <w:r>
        <w:rPr>
          <w:rFonts w:ascii="Times New Roman" w:hAnsi="Times New Roman"/>
          <w:sz w:val="26"/>
          <w:szCs w:val="26"/>
        </w:rPr>
        <w:t>CƠ SỞ DỮ LIỆU</w:t>
      </w:r>
      <w:bookmarkEnd w:id="17"/>
      <w:bookmarkEnd w:id="18"/>
    </w:p>
    <w:p w14:paraId="4D707411" w14:textId="77777777" w:rsidR="00C9043C" w:rsidRPr="00204F9C" w:rsidRDefault="008C5FBE" w:rsidP="00204F9C">
      <w:pPr>
        <w:pStyle w:val="Heading2"/>
        <w:rPr>
          <w:rFonts w:ascii="Times New Roman" w:hAnsi="Times New Roman"/>
          <w:sz w:val="26"/>
          <w:szCs w:val="26"/>
        </w:rPr>
      </w:pPr>
      <w:bookmarkStart w:id="20" w:name="_Toc241027519"/>
      <w:bookmarkStart w:id="21" w:name="_Toc23498"/>
      <w:r>
        <w:rPr>
          <w:rFonts w:ascii="Times New Roman" w:hAnsi="Times New Roman"/>
          <w:sz w:val="26"/>
          <w:szCs w:val="26"/>
        </w:rPr>
        <w:t>Mô hình quan hệ dữ liệu</w:t>
      </w:r>
      <w:bookmarkEnd w:id="20"/>
      <w:bookmarkEnd w:id="21"/>
    </w:p>
    <w:p w14:paraId="6E217F39" w14:textId="77777777" w:rsidR="00C9043C" w:rsidRDefault="008C5FB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Danh sách các bảng:</w:t>
      </w:r>
    </w:p>
    <w:tbl>
      <w:tblPr>
        <w:tblW w:w="47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4159"/>
        <w:gridCol w:w="4029"/>
      </w:tblGrid>
      <w:tr w:rsidR="00C9043C" w14:paraId="4CD1469C" w14:textId="77777777" w:rsidTr="00204F9C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61A9FC0" w14:textId="77777777" w:rsidR="00C9043C" w:rsidRDefault="008C5FBE">
            <w:pPr>
              <w:pStyle w:val="NormalTableHeader"/>
              <w:tabs>
                <w:tab w:val="clear" w:pos="702"/>
                <w:tab w:val="left" w:pos="787"/>
              </w:tabs>
              <w:spacing w:after="60" w:line="240" w:lineRule="auto"/>
              <w:ind w:right="-255"/>
              <w:jc w:val="both"/>
              <w:rPr>
                <w:rFonts w:ascii="Times New Roman" w:hAnsi="Times New Roman"/>
                <w:snapToGrid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TT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66F4DE9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bảng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70CB039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C9043C" w14:paraId="36E22E5D" w14:textId="77777777" w:rsidTr="00204F9C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A897" w14:textId="77777777" w:rsidR="00C9043C" w:rsidRDefault="00C9043C">
            <w:pPr>
              <w:pStyle w:val="comment"/>
              <w:numPr>
                <w:ilvl w:val="0"/>
                <w:numId w:val="30"/>
              </w:numPr>
              <w:tabs>
                <w:tab w:val="left" w:pos="787"/>
              </w:tabs>
              <w:snapToGrid w:val="0"/>
              <w:spacing w:after="60" w:line="240" w:lineRule="auto"/>
              <w:ind w:left="0" w:right="-255" w:firstLine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B21" w14:textId="77777777" w:rsidR="00C9043C" w:rsidRDefault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RECRUITMENT_PERIOD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FC9F" w14:textId="77777777" w:rsidR="00C9043C" w:rsidRPr="00204F9C" w:rsidRDefault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Bảng lưu danh sách kỳ tuyển dụng</w:t>
            </w:r>
          </w:p>
        </w:tc>
      </w:tr>
      <w:tr w:rsidR="00C9043C" w14:paraId="02341A14" w14:textId="77777777" w:rsidTr="00204F9C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6E05" w14:textId="77777777" w:rsidR="00C9043C" w:rsidRDefault="00C9043C">
            <w:pPr>
              <w:pStyle w:val="comment"/>
              <w:numPr>
                <w:ilvl w:val="0"/>
                <w:numId w:val="30"/>
              </w:numPr>
              <w:tabs>
                <w:tab w:val="left" w:pos="787"/>
              </w:tabs>
              <w:snapToGrid w:val="0"/>
              <w:spacing w:after="60" w:line="240" w:lineRule="auto"/>
              <w:ind w:left="0" w:right="-255" w:firstLine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6D30" w14:textId="77777777" w:rsidR="00C9043C" w:rsidRDefault="00204F9C" w:rsidP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RECRUITMENT_SCORE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AD31" w14:textId="77777777" w:rsidR="00C9043C" w:rsidRDefault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Bảng lưu danh mục điểm thi trong kỳ tuyển dụng</w:t>
            </w:r>
          </w:p>
        </w:tc>
      </w:tr>
      <w:tr w:rsidR="00C9043C" w14:paraId="3C78C0E6" w14:textId="77777777" w:rsidTr="00204F9C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2C9C" w14:textId="77777777" w:rsidR="00C9043C" w:rsidRDefault="00C9043C">
            <w:pPr>
              <w:pStyle w:val="comment"/>
              <w:numPr>
                <w:ilvl w:val="0"/>
                <w:numId w:val="30"/>
              </w:numPr>
              <w:tabs>
                <w:tab w:val="left" w:pos="787"/>
              </w:tabs>
              <w:snapToGrid w:val="0"/>
              <w:spacing w:after="60" w:line="240" w:lineRule="auto"/>
              <w:ind w:left="0" w:right="-255" w:firstLine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11E" w14:textId="77777777" w:rsidR="00C9043C" w:rsidRDefault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CANDIDATE_RECRUITMENT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3194" w14:textId="77777777" w:rsidR="00C9043C" w:rsidRDefault="00204F9C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Bảng lưu danh sách nhân viên trong kỳ tuyển dụng</w:t>
            </w:r>
          </w:p>
        </w:tc>
      </w:tr>
    </w:tbl>
    <w:p w14:paraId="7F8D11FD" w14:textId="77777777" w:rsidR="00C9043C" w:rsidRDefault="008C5FBE">
      <w:pPr>
        <w:pStyle w:val="Heading2"/>
        <w:numPr>
          <w:ilvl w:val="1"/>
          <w:numId w:val="31"/>
        </w:numPr>
        <w:snapToGrid w:val="0"/>
        <w:rPr>
          <w:rFonts w:ascii="Times New Roman" w:hAnsi="Times New Roman"/>
          <w:snapToGrid/>
          <w:sz w:val="26"/>
          <w:szCs w:val="26"/>
        </w:rPr>
      </w:pPr>
      <w:bookmarkStart w:id="22" w:name="_Toc241027520"/>
      <w:bookmarkStart w:id="23" w:name="_Toc12845"/>
      <w:r>
        <w:rPr>
          <w:rFonts w:ascii="Times New Roman" w:hAnsi="Times New Roman"/>
          <w:sz w:val="26"/>
          <w:szCs w:val="26"/>
        </w:rPr>
        <w:lastRenderedPageBreak/>
        <w:t>Bảng</w:t>
      </w:r>
      <w:r w:rsidRPr="00204F9C">
        <w:rPr>
          <w:rFonts w:ascii="Times New Roman" w:hAnsi="Times New Roman"/>
          <w:sz w:val="26"/>
          <w:szCs w:val="26"/>
        </w:rPr>
        <w:t xml:space="preserve"> </w:t>
      </w:r>
      <w:bookmarkEnd w:id="22"/>
      <w:bookmarkEnd w:id="23"/>
      <w:r w:rsidR="00204F9C" w:rsidRPr="00204F9C">
        <w:rPr>
          <w:rFonts w:ascii="Times New Roman" w:hAnsi="Times New Roman"/>
          <w:sz w:val="26"/>
          <w:szCs w:val="26"/>
        </w:rPr>
        <w:t>RECRUITMENT_PERIOD</w:t>
      </w:r>
    </w:p>
    <w:tbl>
      <w:tblPr>
        <w:tblW w:w="5021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584"/>
        <w:gridCol w:w="1368"/>
        <w:gridCol w:w="1117"/>
        <w:gridCol w:w="1002"/>
        <w:gridCol w:w="786"/>
        <w:gridCol w:w="831"/>
        <w:gridCol w:w="1956"/>
      </w:tblGrid>
      <w:tr w:rsidR="00C9043C" w14:paraId="356888A5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1F82054" w14:textId="77777777" w:rsidR="00C9043C" w:rsidRDefault="008C5FBE">
            <w:pPr>
              <w:pStyle w:val="NormalTableHeader"/>
              <w:tabs>
                <w:tab w:val="left" w:pos="469"/>
              </w:tabs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6FD1574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trường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62CBBF0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Kiểu dữ liệu và độ dài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D32B3E3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Nullable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D2BF32A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Unique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A1C7B16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P/F Key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1AAB2E4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Mặc định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C9D9BA3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C9043C" w14:paraId="63B1F069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DFE9" w14:textId="77777777" w:rsidR="00C9043C" w:rsidRDefault="00C9043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A971" w14:textId="77777777" w:rsidR="00C9043C" w:rsidRDefault="00204F9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 w:rsidRPr="00204F9C">
              <w:rPr>
                <w:rFonts w:ascii="Times New Roman" w:hAnsi="Times New Roman"/>
                <w:sz w:val="26"/>
                <w:szCs w:val="26"/>
              </w:rPr>
              <w:t>RECRUITMENT_PERIOD</w:t>
            </w:r>
            <w:r>
              <w:rPr>
                <w:rFonts w:ascii="Times New Roman" w:hAnsi="Times New Roman"/>
                <w:sz w:val="26"/>
                <w:szCs w:val="26"/>
              </w:rPr>
              <w:t>_ID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10595" w14:textId="77777777" w:rsidR="00C9043C" w:rsidRDefault="008C5FBE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</w:t>
            </w:r>
            <w:r w:rsidR="00755300">
              <w:rPr>
                <w:rFonts w:ascii="Times New Roman" w:hAnsi="Times New Roman"/>
                <w:color w:val="000000"/>
                <w:sz w:val="26"/>
                <w:szCs w:val="26"/>
              </w:rPr>
              <w:t>(100,0)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DB14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FB7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B3F6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E552" w14:textId="77777777" w:rsidR="00C9043C" w:rsidRDefault="00C9043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456C" w14:textId="77777777" w:rsidR="00C9043C" w:rsidRDefault="008C5FB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  <w:lang w:val="vi-VN"/>
              </w:rPr>
              <w:t>ID bản ghi</w:t>
            </w:r>
          </w:p>
        </w:tc>
      </w:tr>
      <w:tr w:rsidR="00C9043C" w14:paraId="22413FA1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E47B" w14:textId="77777777" w:rsidR="00C9043C" w:rsidRDefault="00C9043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A1195" w14:textId="77777777" w:rsidR="00C9043C" w:rsidRDefault="00204F9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1653C" w14:textId="77777777" w:rsidR="00C9043C" w:rsidRDefault="008C375E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</w:t>
            </w:r>
            <w:r w:rsidR="002631DC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7C0C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BC9D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E38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B9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1AC8" w14:textId="77777777" w:rsidR="00C9043C" w:rsidRP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Tên kỳ tuyển dụng</w:t>
            </w:r>
          </w:p>
        </w:tc>
      </w:tr>
      <w:tr w:rsidR="00C9043C" w14:paraId="60A58F2D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B637" w14:textId="77777777" w:rsidR="00C9043C" w:rsidRDefault="00C9043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534B3" w14:textId="77777777" w:rsidR="00C9043C" w:rsidRDefault="00204F9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36CE7" w14:textId="77777777" w:rsidR="00C9043C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Number(1,0)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A465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B129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5ACC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02F9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F381" w14:textId="77777777" w:rsidR="00C9043C" w:rsidRP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Loại hình tuyển dụng</w:t>
            </w:r>
          </w:p>
        </w:tc>
      </w:tr>
      <w:tr w:rsidR="00204F9C" w14:paraId="3ED02501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A02B" w14:textId="77777777" w:rsidR="00204F9C" w:rsidRDefault="00204F9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75DE6" w14:textId="77777777" w:rsidR="00204F9C" w:rsidRDefault="00204F9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ORGANIZATION_ID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A16F3" w14:textId="77777777" w:rsidR="00204F9C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</w:t>
            </w:r>
            <w:r w:rsidR="008C375E">
              <w:rPr>
                <w:rFonts w:ascii="Times New Roman" w:hAnsi="Times New Roman"/>
                <w:color w:val="000000"/>
                <w:sz w:val="26"/>
                <w:szCs w:val="26"/>
              </w:rPr>
              <w:t>100)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2C50" w14:textId="77777777" w:rsidR="00204F9C" w:rsidRDefault="00204F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D034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3E3E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CB2F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8AD0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Đơn vị tuyển dụng</w:t>
            </w:r>
          </w:p>
        </w:tc>
      </w:tr>
      <w:tr w:rsidR="00204F9C" w14:paraId="235A2AC2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703A" w14:textId="77777777" w:rsidR="00204F9C" w:rsidRDefault="00204F9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64B3E" w14:textId="77777777" w:rsidR="00204F9C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CREATED_TIME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17220" w14:textId="77777777" w:rsidR="00204F9C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Date 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FEFB" w14:textId="77777777" w:rsidR="00204F9C" w:rsidRDefault="00204F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B65B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C5D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9452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BAAC" w14:textId="77777777" w:rsidR="00204F9C" w:rsidRDefault="008C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tạo bản ghi</w:t>
            </w:r>
          </w:p>
        </w:tc>
      </w:tr>
      <w:tr w:rsidR="00204F9C" w14:paraId="39725A00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18E3" w14:textId="77777777" w:rsidR="00204F9C" w:rsidRDefault="00204F9C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29015" w14:textId="77777777" w:rsidR="00204F9C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CREATED_BY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E6ABF" w14:textId="77777777" w:rsidR="00204F9C" w:rsidRDefault="002631D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D130" w14:textId="77777777" w:rsidR="00204F9C" w:rsidRDefault="00204F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1A4C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92C1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B1FB" w14:textId="77777777" w:rsidR="00204F9C" w:rsidRDefault="00204F9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C90B" w14:textId="77777777" w:rsidR="00204F9C" w:rsidRDefault="008C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tạo bản ghi</w:t>
            </w:r>
          </w:p>
          <w:p w14:paraId="3C238356" w14:textId="77777777" w:rsidR="002631DC" w:rsidRDefault="002631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tạo</w:t>
            </w:r>
          </w:p>
        </w:tc>
      </w:tr>
      <w:tr w:rsidR="0049656F" w14:paraId="0758F47E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9115" w14:textId="77777777" w:rsidR="0049656F" w:rsidRDefault="0049656F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BFBA" w14:textId="77777777" w:rsidR="0049656F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MODIFIED_TIME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50808" w14:textId="77777777" w:rsidR="0049656F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DCFF" w14:textId="77777777" w:rsidR="0049656F" w:rsidRDefault="0049656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DE0E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9A80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EB0D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47A9" w14:textId="77777777" w:rsidR="0049656F" w:rsidRDefault="008C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chỉnh sửa</w:t>
            </w:r>
          </w:p>
        </w:tc>
      </w:tr>
      <w:tr w:rsidR="0049656F" w14:paraId="2CB0D257" w14:textId="77777777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2DEF" w14:textId="77777777" w:rsidR="0049656F" w:rsidRDefault="0049656F">
            <w:pPr>
              <w:pStyle w:val="comment"/>
              <w:numPr>
                <w:ilvl w:val="0"/>
                <w:numId w:val="32"/>
              </w:numPr>
              <w:tabs>
                <w:tab w:val="left" w:pos="469"/>
              </w:tabs>
              <w:snapToGrid w:val="0"/>
              <w:spacing w:after="60" w:line="240" w:lineRule="auto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71174" w14:textId="77777777" w:rsidR="0049656F" w:rsidRDefault="0049656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MODIFIED_BY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54AB5" w14:textId="77777777" w:rsidR="0049656F" w:rsidRDefault="002631D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EB1A" w14:textId="77777777" w:rsidR="0049656F" w:rsidRDefault="0049656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2D1F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CE95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1F8C" w14:textId="77777777" w:rsidR="0049656F" w:rsidRDefault="0049656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E340" w14:textId="77777777" w:rsidR="0049656F" w:rsidRDefault="008C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chỉnh sửa</w:t>
            </w:r>
          </w:p>
          <w:p w14:paraId="45B0DA3B" w14:textId="77777777" w:rsidR="002631DC" w:rsidRDefault="002631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chỉnh sửa cuối</w:t>
            </w:r>
          </w:p>
        </w:tc>
      </w:tr>
    </w:tbl>
    <w:p w14:paraId="16822355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24" w:name="_Toc241027521"/>
      <w:bookmarkStart w:id="25" w:name="_Toc16433"/>
      <w:r>
        <w:rPr>
          <w:rFonts w:ascii="Times New Roman" w:hAnsi="Times New Roman"/>
          <w:b w:val="0"/>
          <w:sz w:val="26"/>
          <w:szCs w:val="26"/>
        </w:rPr>
        <w:t>Constraint</w:t>
      </w:r>
      <w:bookmarkEnd w:id="24"/>
      <w:bookmarkEnd w:id="25"/>
    </w:p>
    <w:p w14:paraId="1992318C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Khóa chính: </w:t>
      </w:r>
      <w:r w:rsidR="00ED7AA4" w:rsidRPr="00204F9C">
        <w:rPr>
          <w:rFonts w:ascii="Times New Roman" w:hAnsi="Times New Roman"/>
          <w:sz w:val="26"/>
          <w:szCs w:val="26"/>
        </w:rPr>
        <w:t>RECRUITMENT_PERIOD</w:t>
      </w:r>
      <w:r w:rsidR="00ED7AA4">
        <w:rPr>
          <w:rFonts w:ascii="Times New Roman" w:hAnsi="Times New Roman"/>
          <w:sz w:val="26"/>
          <w:szCs w:val="26"/>
        </w:rPr>
        <w:t>_ID</w:t>
      </w:r>
    </w:p>
    <w:p w14:paraId="18838E25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26" w:name="_Toc241027522"/>
      <w:bookmarkStart w:id="27" w:name="_Toc27532"/>
      <w:r>
        <w:rPr>
          <w:rFonts w:ascii="Times New Roman" w:hAnsi="Times New Roman"/>
          <w:b w:val="0"/>
          <w:sz w:val="26"/>
          <w:szCs w:val="26"/>
        </w:rPr>
        <w:t>Index</w:t>
      </w:r>
      <w:bookmarkEnd w:id="26"/>
      <w:bookmarkEnd w:id="27"/>
    </w:p>
    <w:p w14:paraId="09F0E375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7952B3F3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28" w:name="_Toc241027523"/>
      <w:bookmarkStart w:id="29" w:name="_Toc3701"/>
      <w:r>
        <w:rPr>
          <w:rFonts w:ascii="Times New Roman" w:hAnsi="Times New Roman"/>
          <w:b w:val="0"/>
          <w:sz w:val="26"/>
          <w:szCs w:val="26"/>
        </w:rPr>
        <w:lastRenderedPageBreak/>
        <w:t>Trigger</w:t>
      </w:r>
      <w:bookmarkEnd w:id="28"/>
      <w:bookmarkEnd w:id="29"/>
    </w:p>
    <w:p w14:paraId="74CE772C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2FBEC39A" w14:textId="77777777" w:rsidR="00C9043C" w:rsidRDefault="008C5FBE">
      <w:pPr>
        <w:pStyle w:val="Heading2"/>
        <w:numPr>
          <w:ilvl w:val="1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0" w:name="_Toc1854"/>
      <w:r>
        <w:rPr>
          <w:rFonts w:ascii="Times New Roman" w:hAnsi="Times New Roman"/>
          <w:sz w:val="26"/>
          <w:szCs w:val="26"/>
        </w:rPr>
        <w:t xml:space="preserve">Bảng </w:t>
      </w:r>
      <w:bookmarkEnd w:id="30"/>
      <w:r w:rsidR="00ED7AA4" w:rsidRPr="00ED7AA4">
        <w:rPr>
          <w:rFonts w:ascii="Times New Roman" w:hAnsi="Times New Roman"/>
          <w:sz w:val="26"/>
          <w:szCs w:val="26"/>
        </w:rPr>
        <w:t>RECRUITMENT_SCORE</w:t>
      </w:r>
    </w:p>
    <w:tbl>
      <w:tblPr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1534"/>
        <w:gridCol w:w="1377"/>
        <w:gridCol w:w="1109"/>
        <w:gridCol w:w="993"/>
        <w:gridCol w:w="804"/>
        <w:gridCol w:w="832"/>
        <w:gridCol w:w="1906"/>
      </w:tblGrid>
      <w:tr w:rsidR="00C9043C" w14:paraId="07BF3449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462C516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C2FA42D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trường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ABA1B40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Kiểu dữ liệu và độ dài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0B45C57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Nullable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22473346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Unique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2086CAB7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P/F Key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E1B9BFE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Mặc định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43C48BC" w14:textId="77777777" w:rsidR="00C9043C" w:rsidRDefault="008C5FBE">
            <w:pPr>
              <w:pStyle w:val="NormalTableHeader"/>
              <w:spacing w:after="6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C9043C" w14:paraId="67D1A88F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BC8" w14:textId="77777777" w:rsidR="00C9043C" w:rsidRDefault="008C5FBE">
            <w:pPr>
              <w:pStyle w:val="comment"/>
              <w:spacing w:after="60" w:line="240" w:lineRule="auto"/>
              <w:ind w:left="0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8863" w14:textId="77777777" w:rsidR="00C9043C" w:rsidRDefault="00ED7AA4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 w:rsidRPr="00ED7AA4">
              <w:rPr>
                <w:rFonts w:ascii="Times New Roman" w:hAnsi="Times New Roman"/>
                <w:sz w:val="26"/>
                <w:szCs w:val="26"/>
              </w:rPr>
              <w:t>RECRUITMENT_SCORE</w:t>
            </w:r>
            <w:r>
              <w:rPr>
                <w:rFonts w:ascii="Times New Roman" w:hAnsi="Times New Roman"/>
                <w:sz w:val="26"/>
                <w:szCs w:val="26"/>
              </w:rPr>
              <w:t>_ID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2AEA" w14:textId="77777777" w:rsidR="00C9043C" w:rsidRDefault="00ED7AA4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Number(100</w:t>
            </w:r>
            <w:r w:rsidR="00755300">
              <w:rPr>
                <w:rFonts w:ascii="Times New Roman" w:hAnsi="Times New Roman"/>
                <w:color w:val="000000"/>
                <w:sz w:val="26"/>
                <w:szCs w:val="26"/>
              </w:rPr>
              <w:t>,0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0AAF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8D7A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  <w:t>X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5A1C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C761" w14:textId="77777777" w:rsidR="00C9043C" w:rsidRDefault="00C9043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9A99" w14:textId="77777777" w:rsidR="00C9043C" w:rsidRDefault="008C5FB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  <w:lang w:val="vi-VN"/>
              </w:rPr>
              <w:t>ID bản ghi</w:t>
            </w:r>
          </w:p>
        </w:tc>
      </w:tr>
      <w:tr w:rsidR="00C9043C" w14:paraId="795F97A4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7300" w14:textId="77777777" w:rsidR="00C9043C" w:rsidRDefault="008C5FBE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4CD46" w14:textId="77777777" w:rsidR="00C9043C" w:rsidRDefault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SCORE_NAME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3BD17" w14:textId="77777777" w:rsidR="00C9043C" w:rsidRDefault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D9D8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200A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011D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9B71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F2BA" w14:textId="77777777" w:rsidR="00C9043C" w:rsidRPr="00ED7AA4" w:rsidRDefault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Điểm thi</w:t>
            </w:r>
          </w:p>
        </w:tc>
      </w:tr>
      <w:tr w:rsidR="00C9043C" w14:paraId="781DF9BE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91E" w14:textId="77777777" w:rsidR="00C9043C" w:rsidRDefault="008C5FBE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6E8F" w14:textId="77777777" w:rsidR="00C9043C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STANDARD_SCORE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624B1" w14:textId="77777777" w:rsidR="00C9043C" w:rsidRDefault="008C5FBE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</w:t>
            </w:r>
            <w:r w:rsidR="00ED7AA4">
              <w:rPr>
                <w:rFonts w:ascii="Times New Roman" w:hAnsi="Times New Roman"/>
                <w:color w:val="000000"/>
                <w:sz w:val="26"/>
                <w:szCs w:val="26"/>
              </w:rPr>
              <w:t>(3)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4B62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A11B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639C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4E49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0E9A" w14:textId="77777777" w:rsidR="00C9043C" w:rsidRPr="00ED7AA4" w:rsidRDefault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Điểm chuẩn</w:t>
            </w:r>
          </w:p>
        </w:tc>
      </w:tr>
      <w:tr w:rsidR="002E7F06" w14:paraId="686D604D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D906" w14:textId="77777777" w:rsidR="002E7F06" w:rsidRDefault="002E7F06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7D57" w14:textId="77777777" w:rsidR="002E7F06" w:rsidRDefault="002E7F06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4F9C">
              <w:rPr>
                <w:rFonts w:ascii="Times New Roman" w:hAnsi="Times New Roman"/>
                <w:sz w:val="26"/>
                <w:szCs w:val="26"/>
              </w:rPr>
              <w:t>RECRUITMENT_PERIOD</w:t>
            </w:r>
            <w:r>
              <w:rPr>
                <w:rFonts w:ascii="Times New Roman" w:hAnsi="Times New Roman"/>
                <w:sz w:val="26"/>
                <w:szCs w:val="26"/>
              </w:rPr>
              <w:t>_ID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15B5A" w14:textId="77777777" w:rsidR="002E7F06" w:rsidRDefault="002E7F06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NUMBER(100,0)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895B" w14:textId="77777777" w:rsidR="002E7F06" w:rsidRDefault="002E7F0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0CB3" w14:textId="77777777" w:rsidR="002E7F06" w:rsidRDefault="002E7F0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020E" w14:textId="77777777" w:rsidR="002E7F06" w:rsidRDefault="002E7F0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8118" w14:textId="77777777" w:rsidR="002E7F06" w:rsidRDefault="002E7F0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3D6D" w14:textId="77777777" w:rsidR="002E7F06" w:rsidRDefault="008B5BE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ID của kỳ tuyển dụng</w:t>
            </w:r>
          </w:p>
        </w:tc>
      </w:tr>
      <w:tr w:rsidR="00ED7AA4" w14:paraId="26622431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64C8" w14:textId="77777777" w:rsidR="00ED7AA4" w:rsidRDefault="002E7F06" w:rsidP="00ED7AA4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B1B54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CREATED_TIME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45B14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Date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E7F4" w14:textId="77777777" w:rsidR="00ED7AA4" w:rsidRDefault="00ED7AA4" w:rsidP="00ED7A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65BE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E54A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3BB9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B01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tạo bản ghi</w:t>
            </w:r>
          </w:p>
        </w:tc>
      </w:tr>
      <w:tr w:rsidR="00ED7AA4" w14:paraId="6C615126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2293" w14:textId="77777777" w:rsidR="00ED7AA4" w:rsidRDefault="002E7F06" w:rsidP="00ED7AA4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232C6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CREATED_BY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2B9CF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18EA" w14:textId="77777777" w:rsidR="00ED7AA4" w:rsidRDefault="00ED7AA4" w:rsidP="00ED7A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6CE6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8D9D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CFA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5FEC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tạo bản ghi</w:t>
            </w:r>
          </w:p>
          <w:p w14:paraId="231EB70E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tạo</w:t>
            </w:r>
          </w:p>
        </w:tc>
      </w:tr>
      <w:tr w:rsidR="00ED7AA4" w14:paraId="2A661CD8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06E" w14:textId="77777777" w:rsidR="00ED7AA4" w:rsidRDefault="002E7F06" w:rsidP="00ED7AA4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FFF18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MODIFIED_TIME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9FB2F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E25" w14:textId="77777777" w:rsidR="00ED7AA4" w:rsidRDefault="00ED7AA4" w:rsidP="00ED7A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73A2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1805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4F8F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F52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chỉnh sửa</w:t>
            </w:r>
          </w:p>
        </w:tc>
      </w:tr>
      <w:tr w:rsidR="00ED7AA4" w14:paraId="287676E0" w14:textId="77777777" w:rsidTr="00ED7AA4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4E35" w14:textId="77777777" w:rsidR="00ED7AA4" w:rsidRDefault="002E7F06" w:rsidP="00ED7AA4">
            <w:pPr>
              <w:pStyle w:val="TableNormal1"/>
              <w:spacing w:before="120" w:after="6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E0286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MODIFIED_BY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39C28" w14:textId="77777777" w:rsidR="00ED7AA4" w:rsidRDefault="00ED7AA4" w:rsidP="00ED7AA4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7D54" w14:textId="77777777" w:rsidR="00ED7AA4" w:rsidRDefault="00ED7AA4" w:rsidP="00ED7A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E57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BCBE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9665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8492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chỉnh sửa</w:t>
            </w:r>
          </w:p>
          <w:p w14:paraId="46E3B3D3" w14:textId="77777777" w:rsidR="00ED7AA4" w:rsidRDefault="00ED7AA4" w:rsidP="00ED7A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chỉnh sửa cuối</w:t>
            </w:r>
          </w:p>
        </w:tc>
      </w:tr>
    </w:tbl>
    <w:p w14:paraId="63BB4551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1" w:name="_Toc18182"/>
      <w:r>
        <w:rPr>
          <w:rFonts w:ascii="Times New Roman" w:hAnsi="Times New Roman"/>
          <w:b w:val="0"/>
          <w:sz w:val="26"/>
          <w:szCs w:val="26"/>
        </w:rPr>
        <w:t>Constraint</w:t>
      </w:r>
      <w:bookmarkEnd w:id="31"/>
    </w:p>
    <w:p w14:paraId="225F1B61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Khóa chính: </w:t>
      </w:r>
      <w:r w:rsidR="00ED7AA4" w:rsidRPr="00ED7AA4">
        <w:rPr>
          <w:rFonts w:ascii="Times New Roman" w:hAnsi="Times New Roman"/>
          <w:sz w:val="26"/>
          <w:szCs w:val="26"/>
        </w:rPr>
        <w:t>RECRUITMENT_SCORE</w:t>
      </w:r>
      <w:r w:rsidR="00ED7AA4">
        <w:rPr>
          <w:rFonts w:ascii="Times New Roman" w:hAnsi="Times New Roman"/>
          <w:sz w:val="26"/>
          <w:szCs w:val="26"/>
        </w:rPr>
        <w:t>_ID</w:t>
      </w:r>
    </w:p>
    <w:p w14:paraId="35AA21BE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2" w:name="_Toc23857"/>
      <w:r>
        <w:rPr>
          <w:rFonts w:ascii="Times New Roman" w:hAnsi="Times New Roman"/>
          <w:b w:val="0"/>
          <w:sz w:val="26"/>
          <w:szCs w:val="26"/>
        </w:rPr>
        <w:lastRenderedPageBreak/>
        <w:t>Index</w:t>
      </w:r>
      <w:bookmarkEnd w:id="32"/>
    </w:p>
    <w:p w14:paraId="5ADD5721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78647669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3" w:name="_Toc24150"/>
      <w:r>
        <w:rPr>
          <w:rFonts w:ascii="Times New Roman" w:hAnsi="Times New Roman"/>
          <w:b w:val="0"/>
          <w:sz w:val="26"/>
          <w:szCs w:val="26"/>
        </w:rPr>
        <w:t>Trigger</w:t>
      </w:r>
      <w:bookmarkEnd w:id="33"/>
    </w:p>
    <w:p w14:paraId="411F89CA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71F5D6BB" w14:textId="77777777" w:rsidR="00C9043C" w:rsidRDefault="008C5FBE">
      <w:pPr>
        <w:pStyle w:val="Heading2"/>
        <w:numPr>
          <w:ilvl w:val="1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4" w:name="_Toc869"/>
      <w:r>
        <w:rPr>
          <w:rFonts w:ascii="Times New Roman" w:hAnsi="Times New Roman"/>
          <w:sz w:val="26"/>
          <w:szCs w:val="26"/>
        </w:rPr>
        <w:t xml:space="preserve">Bảng </w:t>
      </w:r>
      <w:bookmarkEnd w:id="34"/>
      <w:r w:rsidR="005F78D0" w:rsidRPr="005F78D0">
        <w:rPr>
          <w:rFonts w:ascii="Times New Roman" w:hAnsi="Times New Roman"/>
          <w:sz w:val="26"/>
          <w:szCs w:val="26"/>
        </w:rPr>
        <w:t>CANDIDATE_RECRUITMENT</w:t>
      </w:r>
    </w:p>
    <w:tbl>
      <w:tblPr>
        <w:tblW w:w="4881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533"/>
        <w:gridCol w:w="1404"/>
        <w:gridCol w:w="1117"/>
        <w:gridCol w:w="975"/>
        <w:gridCol w:w="795"/>
        <w:gridCol w:w="840"/>
        <w:gridCol w:w="1687"/>
      </w:tblGrid>
      <w:tr w:rsidR="00C9043C" w14:paraId="578BF0EF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7F3BC7A7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3675E76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trường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F9F9409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Kiểu dữ liệu và độ dài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7FED577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Nullable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65018EA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Unique 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9D884F4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P/F Key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2271441B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Mặc định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6E4E93E0" w14:textId="77777777" w:rsidR="00C9043C" w:rsidRDefault="008C5FBE">
            <w:pPr>
              <w:pStyle w:val="NormalTableHeader"/>
              <w:spacing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C9043C" w14:paraId="6934023F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E4B4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AC19" w14:textId="77777777" w:rsidR="00C9043C" w:rsidRDefault="00755300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 w:rsidRPr="005F78D0">
              <w:rPr>
                <w:rFonts w:ascii="Times New Roman" w:hAnsi="Times New Roman"/>
                <w:sz w:val="26"/>
                <w:szCs w:val="26"/>
              </w:rPr>
              <w:t>CANDIDATE_RECRUITMENT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C5FBE">
              <w:rPr>
                <w:rFonts w:ascii="Times New Roman" w:hAnsi="Times New Roman"/>
                <w:sz w:val="26"/>
                <w:szCs w:val="26"/>
              </w:rPr>
              <w:t>_</w:t>
            </w:r>
            <w:r w:rsidR="008C5FBE">
              <w:rPr>
                <w:rFonts w:ascii="Times New Roman" w:hAnsi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2BB3" w14:textId="77777777" w:rsidR="00C9043C" w:rsidRDefault="008C5FBE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</w:t>
            </w:r>
            <w:r w:rsidR="00755300">
              <w:rPr>
                <w:rFonts w:ascii="Times New Roman" w:hAnsi="Times New Roman"/>
                <w:color w:val="000000"/>
                <w:sz w:val="26"/>
                <w:szCs w:val="26"/>
              </w:rPr>
              <w:t>(100,0)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C18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F4EE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  <w:lang w:val="vi-VN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1DA" w14:textId="77777777" w:rsidR="00C9043C" w:rsidRDefault="008C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178B" w14:textId="77777777" w:rsidR="00C9043C" w:rsidRDefault="00C9043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170D" w14:textId="77777777" w:rsidR="00C9043C" w:rsidRDefault="008C5FB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  <w:lang w:val="vi-VN"/>
              </w:rPr>
              <w:t>ID bản ghi</w:t>
            </w:r>
          </w:p>
        </w:tc>
      </w:tr>
      <w:tr w:rsidR="00C9043C" w14:paraId="31AF613C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1164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EF63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FIRST_NAME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67C70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9580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2DE9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864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7883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EAB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Họ</w:t>
            </w:r>
          </w:p>
        </w:tc>
      </w:tr>
      <w:tr w:rsidR="00C9043C" w14:paraId="5164D3E0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FD7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68B2B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MIDDLE_NAME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59EDB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EDCF" w14:textId="77777777" w:rsidR="00C9043C" w:rsidRDefault="00C904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E529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09E6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7247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F0B2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Tên đệm</w:t>
            </w:r>
          </w:p>
        </w:tc>
      </w:tr>
      <w:tr w:rsidR="00C9043C" w14:paraId="2E2D5A1A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1EB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1A2C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LAST_NAME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CD80" w14:textId="77777777" w:rsidR="00C9043C" w:rsidRDefault="00FD0EF1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4DDC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F11F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2A5F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5EDE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5B1E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Tên</w:t>
            </w:r>
          </w:p>
        </w:tc>
      </w:tr>
      <w:tr w:rsidR="00C9043C" w14:paraId="77C43F79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66DF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5412B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PERSONAL_ID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1E564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Varchar(20)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DD7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3A00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1D98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12FA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AF4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Số CMTND/CCCD</w:t>
            </w:r>
          </w:p>
        </w:tc>
      </w:tr>
      <w:tr w:rsidR="00C9043C" w14:paraId="2F4A54BD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072F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4643B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PERSONAL_ID_ISSUED_DATE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5C9DB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A6A9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70B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D153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2174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1520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Ngày cấp</w:t>
            </w:r>
          </w:p>
        </w:tc>
      </w:tr>
      <w:tr w:rsidR="00C9043C" w14:paraId="2B64C205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AC3A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9178B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PERSONAL_ID_ISSUED_PLACE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90D9A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Varchar(100)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D28A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F33E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55C9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C5B4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6161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Nơi cấp</w:t>
            </w:r>
          </w:p>
        </w:tc>
      </w:tr>
      <w:tr w:rsidR="00C9043C" w14:paraId="57E3C9F1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165A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A610D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DATE_OF_BIRTH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9E7D9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252F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3C23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72D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F196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CFBA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Ngày sinh</w:t>
            </w:r>
          </w:p>
        </w:tc>
      </w:tr>
      <w:tr w:rsidR="00C9043C" w14:paraId="5CB788A0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054E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36A9C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RECRUIT_TYPE_ID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DC460" w14:textId="77777777" w:rsidR="00C9043C" w:rsidRDefault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Number(10,0)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91AF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B553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0752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A47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6FAA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Diện tuyển dụng</w:t>
            </w:r>
          </w:p>
        </w:tc>
      </w:tr>
      <w:tr w:rsidR="00C9043C" w14:paraId="2A39DE97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0FD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6DBBD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ORGANIZATION_ID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8B37B" w14:textId="77777777" w:rsidR="00C9043C" w:rsidRDefault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Number(10,0)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5D02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0227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3F47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479C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E3B9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Đơn vị tuyển dụng</w:t>
            </w:r>
          </w:p>
        </w:tc>
      </w:tr>
      <w:tr w:rsidR="00C9043C" w14:paraId="04117667" w14:textId="77777777" w:rsidTr="000579BB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B0B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63B6" w14:textId="77777777" w:rsidR="00C9043C" w:rsidRDefault="000579BB" w:rsidP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PHONE_NUMBER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7183A" w14:textId="77777777" w:rsidR="00C9043C" w:rsidRDefault="000579BB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</w:t>
            </w:r>
          </w:p>
          <w:p w14:paraId="56D9647A" w14:textId="77777777" w:rsidR="00C9043C" w:rsidRDefault="00C9043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7C60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69D5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ED11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31A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82B1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Số điện thoại</w:t>
            </w:r>
          </w:p>
        </w:tc>
      </w:tr>
      <w:tr w:rsidR="00C9043C" w14:paraId="73DED7AB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671" w14:textId="77777777" w:rsidR="00C9043C" w:rsidRDefault="00C9043C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BD94B" w14:textId="77777777" w:rsidR="00C9043C" w:rsidRDefault="000579BB" w:rsidP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ORG_RECRUIT_ID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BED95" w14:textId="77777777" w:rsidR="00C9043C" w:rsidRDefault="008C5FBE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DATETIME</w:t>
            </w:r>
          </w:p>
          <w:p w14:paraId="64865713" w14:textId="77777777" w:rsidR="00C9043C" w:rsidRDefault="00C9043C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6DF7" w14:textId="77777777" w:rsidR="00C9043C" w:rsidRDefault="00C9043C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4C16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BA0B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E780" w14:textId="77777777" w:rsidR="00C9043C" w:rsidRDefault="00C9043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F97D" w14:textId="77777777" w:rsidR="00C9043C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Trúng tuyển vào đơn vị</w:t>
            </w:r>
          </w:p>
        </w:tc>
      </w:tr>
      <w:tr w:rsidR="000579BB" w14:paraId="4F5FDE05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C237" w14:textId="77777777" w:rsidR="000579BB" w:rsidRDefault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BA501" w14:textId="77777777" w:rsidR="000579BB" w:rsidRDefault="000579BB" w:rsidP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POSITION_ID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5D5DB" w14:textId="77777777" w:rsidR="000579BB" w:rsidRDefault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Number(10,0)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F8C4" w14:textId="77777777" w:rsidR="000579BB" w:rsidRDefault="000579BB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589C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379C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1477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0D4C" w14:textId="77777777" w:rsidR="000579BB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Chức danh tuyển dụng</w:t>
            </w:r>
          </w:p>
        </w:tc>
      </w:tr>
      <w:tr w:rsidR="000579BB" w14:paraId="48988FD8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559C" w14:textId="77777777" w:rsidR="000579BB" w:rsidRDefault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21BD0" w14:textId="77777777" w:rsidR="000579BB" w:rsidRDefault="000579BB" w:rsidP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NOTE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1C1BF" w14:textId="77777777" w:rsidR="000579BB" w:rsidRDefault="000579BB">
            <w:pPr>
              <w:widowControl/>
              <w:spacing w:before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Varchar(500)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854A" w14:textId="77777777" w:rsidR="000579BB" w:rsidRDefault="000579BB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DF8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D71F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ACE9" w14:textId="77777777" w:rsid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28A8" w14:textId="77777777" w:rsidR="000579BB" w:rsidRPr="000579BB" w:rsidRDefault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Ghi chú</w:t>
            </w:r>
          </w:p>
        </w:tc>
      </w:tr>
      <w:tr w:rsidR="00CE6871" w14:paraId="7CE15A09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3101" w14:textId="77777777" w:rsidR="00CE6871" w:rsidRDefault="00CE6871" w:rsidP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BBD8C" w14:textId="77777777" w:rsidR="00CE6871" w:rsidRDefault="00CE6871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04F9C">
              <w:rPr>
                <w:rFonts w:ascii="Times New Roman" w:hAnsi="Times New Roman"/>
                <w:sz w:val="26"/>
                <w:szCs w:val="26"/>
              </w:rPr>
              <w:t>RECRUITMENT_PERIOD</w:t>
            </w:r>
            <w:r>
              <w:rPr>
                <w:rFonts w:ascii="Times New Roman" w:hAnsi="Times New Roman"/>
                <w:sz w:val="26"/>
                <w:szCs w:val="26"/>
              </w:rPr>
              <w:t>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35097" w14:textId="77777777" w:rsidR="00CE6871" w:rsidRDefault="00CE6871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NUMBER(100,0)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B8D" w14:textId="77777777" w:rsidR="00CE6871" w:rsidRDefault="00CE6871" w:rsidP="00057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633E" w14:textId="77777777" w:rsidR="00CE6871" w:rsidRDefault="00CE6871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EE07" w14:textId="77777777" w:rsidR="00CE6871" w:rsidRDefault="00CE6871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7EB3" w14:textId="77777777" w:rsidR="00CE6871" w:rsidRDefault="00CE6871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890C" w14:textId="77777777" w:rsidR="00CE6871" w:rsidRDefault="00CE6871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ID của kỳ tuyển dụng</w:t>
            </w:r>
          </w:p>
        </w:tc>
      </w:tr>
      <w:tr w:rsidR="000579BB" w14:paraId="123FF116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12D0" w14:textId="77777777" w:rsidR="000579BB" w:rsidRDefault="000579BB" w:rsidP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6A608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CREATED_TIME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C4D1C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A99" w14:textId="77777777" w:rsidR="000579BB" w:rsidRDefault="000579BB" w:rsidP="00057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87BE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346D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207B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C1DD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tạo bản ghi</w:t>
            </w:r>
          </w:p>
        </w:tc>
      </w:tr>
      <w:tr w:rsidR="000579BB" w14:paraId="014B9EE6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81" w14:textId="77777777" w:rsidR="000579BB" w:rsidRDefault="000579BB" w:rsidP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0CD97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CREATED_BY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F3B1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557" w14:textId="77777777" w:rsidR="000579BB" w:rsidRDefault="000579BB" w:rsidP="00057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4DC8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CDD2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4CD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932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tạo bản ghi</w:t>
            </w:r>
          </w:p>
          <w:p w14:paraId="319A235E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tạo</w:t>
            </w:r>
          </w:p>
        </w:tc>
      </w:tr>
      <w:tr w:rsidR="000579BB" w14:paraId="6CCCFAB3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978C" w14:textId="77777777" w:rsidR="000579BB" w:rsidRDefault="000579BB" w:rsidP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1C654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MODIFIED_TIME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25C1C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5E9C" w14:textId="77777777" w:rsidR="000579BB" w:rsidRDefault="000579BB" w:rsidP="00057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689B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C55F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96CB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B5F3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Thời gian chỉnh sửa</w:t>
            </w:r>
          </w:p>
        </w:tc>
      </w:tr>
      <w:tr w:rsidR="000579BB" w14:paraId="2C47B2FE" w14:textId="77777777" w:rsidTr="000579BB">
        <w:trPr>
          <w:trHeight w:val="74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938D" w14:textId="77777777" w:rsidR="000579BB" w:rsidRDefault="000579BB" w:rsidP="000579BB">
            <w:pPr>
              <w:pStyle w:val="comment"/>
              <w:numPr>
                <w:ilvl w:val="0"/>
                <w:numId w:val="33"/>
              </w:numPr>
              <w:snapToGrid w:val="0"/>
              <w:spacing w:after="60" w:line="240" w:lineRule="auto"/>
              <w:jc w:val="both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B38B4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MODIFIED_BY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B18DF" w14:textId="77777777" w:rsidR="000579BB" w:rsidRDefault="000579BB" w:rsidP="000579BB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Varchar(100)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07CA" w14:textId="77777777" w:rsidR="000579BB" w:rsidRDefault="000579BB" w:rsidP="00057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B60F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49F3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A35A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96C1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Người chỉnh sửa</w:t>
            </w:r>
          </w:p>
          <w:p w14:paraId="1F662289" w14:textId="77777777" w:rsidR="000579BB" w:rsidRDefault="000579BB" w:rsidP="00057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sz w:val="26"/>
                <w:szCs w:val="26"/>
              </w:rPr>
              <w:t>EMPLOYEE_CODE của người chỉnh sửa cuối</w:t>
            </w:r>
          </w:p>
        </w:tc>
      </w:tr>
    </w:tbl>
    <w:p w14:paraId="55AA9037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5" w:name="_Toc111"/>
      <w:r>
        <w:rPr>
          <w:rFonts w:ascii="Times New Roman" w:hAnsi="Times New Roman"/>
          <w:b w:val="0"/>
          <w:sz w:val="26"/>
          <w:szCs w:val="26"/>
        </w:rPr>
        <w:t>Constraint</w:t>
      </w:r>
      <w:bookmarkEnd w:id="35"/>
    </w:p>
    <w:p w14:paraId="0B6B74EF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Khóa chính: </w:t>
      </w:r>
      <w:r w:rsidR="002476C8" w:rsidRPr="005F78D0">
        <w:rPr>
          <w:rFonts w:ascii="Times New Roman" w:hAnsi="Times New Roman"/>
          <w:sz w:val="26"/>
          <w:szCs w:val="26"/>
        </w:rPr>
        <w:t>CANDIDATE_RECRUITMENT</w:t>
      </w:r>
      <w:r w:rsidR="002476C8">
        <w:rPr>
          <w:rFonts w:ascii="Times New Roman" w:hAnsi="Times New Roman"/>
          <w:sz w:val="26"/>
          <w:szCs w:val="26"/>
        </w:rPr>
        <w:t xml:space="preserve"> _</w:t>
      </w:r>
      <w:r w:rsidR="002476C8">
        <w:rPr>
          <w:rFonts w:ascii="Times New Roman" w:hAnsi="Times New Roman"/>
          <w:color w:val="000000"/>
          <w:sz w:val="26"/>
          <w:szCs w:val="26"/>
        </w:rPr>
        <w:t>ID</w:t>
      </w:r>
    </w:p>
    <w:p w14:paraId="3471BE54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6" w:name="_Toc21406"/>
      <w:r>
        <w:rPr>
          <w:rFonts w:ascii="Times New Roman" w:hAnsi="Times New Roman"/>
          <w:b w:val="0"/>
          <w:sz w:val="26"/>
          <w:szCs w:val="26"/>
        </w:rPr>
        <w:t>Index</w:t>
      </w:r>
      <w:bookmarkEnd w:id="36"/>
    </w:p>
    <w:p w14:paraId="0A9F7DA0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23A32630" w14:textId="77777777" w:rsidR="00C9043C" w:rsidRDefault="008C5FBE">
      <w:pPr>
        <w:pStyle w:val="Heading3"/>
        <w:numPr>
          <w:ilvl w:val="2"/>
          <w:numId w:val="31"/>
        </w:numPr>
        <w:snapToGrid w:val="0"/>
        <w:rPr>
          <w:rFonts w:ascii="Times New Roman" w:hAnsi="Times New Roman"/>
          <w:sz w:val="26"/>
          <w:szCs w:val="26"/>
        </w:rPr>
      </w:pPr>
      <w:bookmarkStart w:id="37" w:name="_Toc3678"/>
      <w:r>
        <w:rPr>
          <w:rFonts w:ascii="Times New Roman" w:hAnsi="Times New Roman"/>
          <w:b w:val="0"/>
          <w:sz w:val="26"/>
          <w:szCs w:val="26"/>
        </w:rPr>
        <w:t>Trigger</w:t>
      </w:r>
      <w:bookmarkEnd w:id="37"/>
    </w:p>
    <w:p w14:paraId="44FCC8B8" w14:textId="77777777" w:rsidR="00C9043C" w:rsidRDefault="008C5FBE"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N/A</w:t>
      </w:r>
    </w:p>
    <w:p w14:paraId="30AD070C" w14:textId="77777777" w:rsidR="00C9043C" w:rsidRDefault="008C5FBE">
      <w:pPr>
        <w:pStyle w:val="Heading1"/>
        <w:rPr>
          <w:rFonts w:ascii="Times New Roman" w:hAnsi="Times New Roman"/>
          <w:sz w:val="26"/>
          <w:szCs w:val="26"/>
          <w:lang w:eastAsia="ja-JP"/>
        </w:rPr>
      </w:pPr>
      <w:bookmarkStart w:id="38" w:name="_Toc241027533"/>
      <w:bookmarkStart w:id="39" w:name="_Toc241027616"/>
      <w:bookmarkStart w:id="40" w:name="_Toc31898"/>
      <w:bookmarkEnd w:id="19"/>
      <w:r>
        <w:rPr>
          <w:rFonts w:ascii="Times New Roman" w:hAnsi="Times New Roman"/>
          <w:sz w:val="26"/>
          <w:szCs w:val="26"/>
          <w:lang w:eastAsia="ja-JP"/>
        </w:rPr>
        <w:lastRenderedPageBreak/>
        <w:t>PHỤ LỤC</w:t>
      </w:r>
      <w:bookmarkEnd w:id="38"/>
      <w:bookmarkEnd w:id="39"/>
      <w:bookmarkEnd w:id="40"/>
    </w:p>
    <w:p w14:paraId="78F426C8" w14:textId="77777777" w:rsidR="00C9043C" w:rsidRDefault="008C5FBE">
      <w:pPr>
        <w:pStyle w:val="Heading2"/>
        <w:rPr>
          <w:rFonts w:ascii="Times New Roman" w:hAnsi="Times New Roman"/>
          <w:sz w:val="26"/>
          <w:szCs w:val="26"/>
          <w:lang w:eastAsia="ja-JP"/>
        </w:rPr>
      </w:pPr>
      <w:bookmarkStart w:id="41" w:name="_Toc241027617"/>
      <w:bookmarkStart w:id="42" w:name="_Toc241027534"/>
      <w:bookmarkStart w:id="43" w:name="_Toc28069"/>
      <w:r>
        <w:rPr>
          <w:rFonts w:ascii="Times New Roman" w:hAnsi="Times New Roman"/>
          <w:sz w:val="26"/>
          <w:szCs w:val="26"/>
          <w:lang w:eastAsia="ja-JP"/>
        </w:rPr>
        <w:t>Biểu tượng khuôn dạng dữ liệu</w:t>
      </w:r>
      <w:bookmarkEnd w:id="41"/>
      <w:bookmarkEnd w:id="42"/>
      <w:bookmarkEnd w:id="43"/>
    </w:p>
    <w:p w14:paraId="4980B52D" w14:textId="77777777" w:rsidR="00C9043C" w:rsidRDefault="008C5FBE">
      <w:pPr>
        <w:ind w:left="0" w:hanging="6"/>
        <w:rPr>
          <w:rFonts w:ascii="Times New Roman" w:hAnsi="Times New Roman"/>
          <w:sz w:val="26"/>
          <w:szCs w:val="26"/>
          <w:lang w:eastAsia="ja-JP"/>
        </w:rPr>
      </w:pPr>
      <w:r>
        <w:rPr>
          <w:rFonts w:ascii="Times New Roman" w:hAnsi="Times New Roman"/>
          <w:sz w:val="26"/>
          <w:szCs w:val="26"/>
          <w:lang w:eastAsia="ja-JP"/>
        </w:rPr>
        <w:t>Dưới đây là các biểu tượng được sử dụng để mô tả khuôn dạng dữ liệu trong files và tables.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7488"/>
      </w:tblGrid>
      <w:tr w:rsidR="00C9043C" w14:paraId="7C4D77EE" w14:textId="77777777">
        <w:trPr>
          <w:tblHeader/>
        </w:trPr>
        <w:tc>
          <w:tcPr>
            <w:tcW w:w="1011" w:type="dxa"/>
            <w:shd w:val="clear" w:color="auto" w:fill="FFE8E1"/>
          </w:tcPr>
          <w:p w14:paraId="69B35630" w14:textId="77777777" w:rsidR="00C9043C" w:rsidRDefault="008C5FBE">
            <w:pPr>
              <w:pStyle w:val="NormalTableHead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Symbol</w:t>
            </w:r>
          </w:p>
        </w:tc>
        <w:tc>
          <w:tcPr>
            <w:tcW w:w="7488" w:type="dxa"/>
            <w:shd w:val="clear" w:color="auto" w:fill="FFE8E1"/>
          </w:tcPr>
          <w:p w14:paraId="1FFE5D49" w14:textId="77777777" w:rsidR="00C9043C" w:rsidRDefault="008C5FBE">
            <w:pPr>
              <w:pStyle w:val="NormalTableHead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</w:tr>
      <w:tr w:rsidR="00C9043C" w14:paraId="6C8A522F" w14:textId="77777777">
        <w:tc>
          <w:tcPr>
            <w:tcW w:w="1011" w:type="dxa"/>
          </w:tcPr>
          <w:p w14:paraId="42FEF16D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#</w:t>
            </w:r>
          </w:p>
        </w:tc>
        <w:tc>
          <w:tcPr>
            <w:tcW w:w="7488" w:type="dxa"/>
          </w:tcPr>
          <w:p w14:paraId="4980C820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Chữ số.</w:t>
            </w:r>
          </w:p>
        </w:tc>
      </w:tr>
      <w:tr w:rsidR="00C9043C" w14:paraId="3E455392" w14:textId="77777777">
        <w:tc>
          <w:tcPr>
            <w:tcW w:w="1011" w:type="dxa"/>
          </w:tcPr>
          <w:p w14:paraId="117FB7C2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.</w:t>
            </w:r>
          </w:p>
        </w:tc>
        <w:tc>
          <w:tcPr>
            <w:tcW w:w="7488" w:type="dxa"/>
          </w:tcPr>
          <w:p w14:paraId="6BB9497E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Phân cách thập phân.</w:t>
            </w:r>
          </w:p>
        </w:tc>
      </w:tr>
      <w:tr w:rsidR="00C9043C" w14:paraId="07D469F8" w14:textId="77777777">
        <w:tc>
          <w:tcPr>
            <w:tcW w:w="1011" w:type="dxa"/>
          </w:tcPr>
          <w:p w14:paraId="04A3D7FE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,</w:t>
            </w:r>
          </w:p>
        </w:tc>
        <w:tc>
          <w:tcPr>
            <w:tcW w:w="7488" w:type="dxa"/>
          </w:tcPr>
          <w:p w14:paraId="1CA1D77C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Phân cách hàng nghìn.</w:t>
            </w:r>
          </w:p>
        </w:tc>
      </w:tr>
      <w:tr w:rsidR="00C9043C" w14:paraId="5628CEBB" w14:textId="77777777">
        <w:tc>
          <w:tcPr>
            <w:tcW w:w="1011" w:type="dxa"/>
          </w:tcPr>
          <w:p w14:paraId="7AF2123A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7488" w:type="dxa"/>
          </w:tcPr>
          <w:p w14:paraId="33B231AF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Phân cách thời gian.</w:t>
            </w:r>
          </w:p>
        </w:tc>
      </w:tr>
      <w:tr w:rsidR="00C9043C" w14:paraId="59507DE4" w14:textId="77777777">
        <w:tc>
          <w:tcPr>
            <w:tcW w:w="1011" w:type="dxa"/>
          </w:tcPr>
          <w:p w14:paraId="768FB2B3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/</w:t>
            </w:r>
          </w:p>
        </w:tc>
        <w:tc>
          <w:tcPr>
            <w:tcW w:w="7488" w:type="dxa"/>
          </w:tcPr>
          <w:p w14:paraId="01C763E8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Phân cách ngày tháng. </w:t>
            </w:r>
          </w:p>
        </w:tc>
      </w:tr>
      <w:tr w:rsidR="00C9043C" w14:paraId="6AD6B6CB" w14:textId="77777777">
        <w:tc>
          <w:tcPr>
            <w:tcW w:w="1011" w:type="dxa"/>
          </w:tcPr>
          <w:p w14:paraId="7FFA8006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\</w:t>
            </w:r>
          </w:p>
        </w:tc>
        <w:tc>
          <w:tcPr>
            <w:tcW w:w="7488" w:type="dxa"/>
          </w:tcPr>
          <w:p w14:paraId="480E621C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Xem ký tự kế tiếp trong chuỗi như là tuỳ chọn. Cho phép sử dụng các ký tự #, &amp;, A , ? để tùy chọn.</w:t>
            </w:r>
          </w:p>
        </w:tc>
      </w:tr>
      <w:tr w:rsidR="00C9043C" w14:paraId="7955BED1" w14:textId="77777777">
        <w:tc>
          <w:tcPr>
            <w:tcW w:w="1011" w:type="dxa"/>
          </w:tcPr>
          <w:p w14:paraId="4A2F75CB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&gt;</w:t>
            </w:r>
          </w:p>
        </w:tc>
        <w:tc>
          <w:tcPr>
            <w:tcW w:w="7488" w:type="dxa"/>
          </w:tcPr>
          <w:p w14:paraId="19C6C3E4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Chuyển tất cả các ký tự sang chữ in.</w:t>
            </w:r>
          </w:p>
        </w:tc>
      </w:tr>
      <w:tr w:rsidR="00C9043C" w14:paraId="64A75FBE" w14:textId="77777777">
        <w:tc>
          <w:tcPr>
            <w:tcW w:w="1011" w:type="dxa"/>
          </w:tcPr>
          <w:p w14:paraId="69865295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&lt;</w:t>
            </w:r>
          </w:p>
        </w:tc>
        <w:tc>
          <w:tcPr>
            <w:tcW w:w="7488" w:type="dxa"/>
          </w:tcPr>
          <w:p w14:paraId="611B054E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Chuyển tất cả các ký tự sang chữ thường.</w:t>
            </w:r>
          </w:p>
        </w:tc>
      </w:tr>
      <w:tr w:rsidR="00C9043C" w14:paraId="17F347DA" w14:textId="77777777">
        <w:tc>
          <w:tcPr>
            <w:tcW w:w="1011" w:type="dxa"/>
          </w:tcPr>
          <w:p w14:paraId="0410F722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7488" w:type="dxa"/>
          </w:tcPr>
          <w:p w14:paraId="19E5978A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Chữ cái bắt buộc phải có. Ví dụ: a – z, A – Z, or 0 – 9.</w:t>
            </w:r>
          </w:p>
        </w:tc>
      </w:tr>
      <w:tr w:rsidR="00C9043C" w14:paraId="08924924" w14:textId="77777777">
        <w:tc>
          <w:tcPr>
            <w:tcW w:w="1011" w:type="dxa"/>
          </w:tcPr>
          <w:p w14:paraId="6B182AF1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7488" w:type="dxa"/>
          </w:tcPr>
          <w:p w14:paraId="19345AF6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Chữ cái tùy chọn có thể có hoặc không.</w:t>
            </w:r>
          </w:p>
        </w:tc>
      </w:tr>
      <w:tr w:rsidR="00C9043C" w14:paraId="12539AEE" w14:textId="77777777">
        <w:tc>
          <w:tcPr>
            <w:tcW w:w="1011" w:type="dxa"/>
          </w:tcPr>
          <w:p w14:paraId="6F0C9F46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9</w:t>
            </w:r>
          </w:p>
        </w:tc>
        <w:tc>
          <w:tcPr>
            <w:tcW w:w="7488" w:type="dxa"/>
          </w:tcPr>
          <w:p w14:paraId="52473F48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Chữ số bắt buộc phải nhập. Ví dụ: 0 – 9.</w:t>
            </w:r>
          </w:p>
        </w:tc>
      </w:tr>
      <w:tr w:rsidR="00C9043C" w14:paraId="18BE6C85" w14:textId="77777777">
        <w:tc>
          <w:tcPr>
            <w:tcW w:w="1011" w:type="dxa"/>
          </w:tcPr>
          <w:p w14:paraId="2C6B53E9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7488" w:type="dxa"/>
          </w:tcPr>
          <w:p w14:paraId="2C7ED502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Chữ số bắt tùy chọn. Ví dụ: 0 – 9.</w:t>
            </w:r>
          </w:p>
        </w:tc>
      </w:tr>
      <w:tr w:rsidR="00C9043C" w14:paraId="0DB5103D" w14:textId="77777777">
        <w:tc>
          <w:tcPr>
            <w:tcW w:w="1011" w:type="dxa"/>
          </w:tcPr>
          <w:p w14:paraId="5C55E608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C</w:t>
            </w:r>
          </w:p>
        </w:tc>
        <w:tc>
          <w:tcPr>
            <w:tcW w:w="7488" w:type="dxa"/>
          </w:tcPr>
          <w:p w14:paraId="6666B831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Ký tự hoặc dấu trống (tùy chọn). Giá trị hợp lệ ở đây là các ký tự ANSI có mã từ 32-126 và 128-255.</w:t>
            </w:r>
          </w:p>
        </w:tc>
      </w:tr>
      <w:tr w:rsidR="00C9043C" w14:paraId="4EA61DB9" w14:textId="77777777">
        <w:tc>
          <w:tcPr>
            <w:tcW w:w="1011" w:type="dxa"/>
          </w:tcPr>
          <w:p w14:paraId="763C9EDE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&amp;</w:t>
            </w:r>
          </w:p>
        </w:tc>
        <w:tc>
          <w:tcPr>
            <w:tcW w:w="7488" w:type="dxa"/>
          </w:tcPr>
          <w:p w14:paraId="0EA79905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Ký tự (bắt buộc). Giá trị hợp lệ ở đây là các ký tự ANSI có mã từ 32-126 và 128-255.</w:t>
            </w:r>
          </w:p>
        </w:tc>
      </w:tr>
      <w:tr w:rsidR="00C9043C" w14:paraId="1EF8970F" w14:textId="77777777">
        <w:tc>
          <w:tcPr>
            <w:tcW w:w="1011" w:type="dxa"/>
          </w:tcPr>
          <w:p w14:paraId="55CF11EE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?</w:t>
            </w:r>
          </w:p>
        </w:tc>
        <w:tc>
          <w:tcPr>
            <w:tcW w:w="7488" w:type="dxa"/>
          </w:tcPr>
          <w:p w14:paraId="03EFBB7F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val="pt-BR"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val="pt-BR" w:eastAsia="ja-JP"/>
              </w:rPr>
              <w:t>Chữ cái. Ví dụ: a – z hoặc A – Z.</w:t>
            </w:r>
          </w:p>
        </w:tc>
      </w:tr>
      <w:tr w:rsidR="00C9043C" w14:paraId="54EC73BE" w14:textId="77777777">
        <w:tc>
          <w:tcPr>
            <w:tcW w:w="1011" w:type="dxa"/>
          </w:tcPr>
          <w:p w14:paraId="41C7DC76" w14:textId="77777777" w:rsidR="00C9043C" w:rsidRDefault="008C5FBE">
            <w:pPr>
              <w:ind w:left="0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Literal</w:t>
            </w:r>
          </w:p>
        </w:tc>
        <w:tc>
          <w:tcPr>
            <w:tcW w:w="7488" w:type="dxa"/>
          </w:tcPr>
          <w:p w14:paraId="2B6175AF" w14:textId="77777777" w:rsidR="00C9043C" w:rsidRDefault="008C5FBE">
            <w:pPr>
              <w:ind w:left="0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Tất cả các biểu tượng khác được hiện thị đúng như thực tế vốn có của nó.</w:t>
            </w:r>
          </w:p>
        </w:tc>
      </w:tr>
    </w:tbl>
    <w:p w14:paraId="0E213092" w14:textId="77777777" w:rsidR="00C9043C" w:rsidRDefault="00C9043C">
      <w:pPr>
        <w:rPr>
          <w:rFonts w:ascii="Times New Roman" w:hAnsi="Times New Roman"/>
          <w:b/>
          <w:bCs/>
          <w:sz w:val="26"/>
          <w:szCs w:val="26"/>
        </w:rPr>
      </w:pPr>
    </w:p>
    <w:sectPr w:rsidR="00C9043C">
      <w:headerReference w:type="first" r:id="rId13"/>
      <w:footerReference w:type="first" r:id="rId14"/>
      <w:pgSz w:w="11909" w:h="16834"/>
      <w:pgMar w:top="1134" w:right="851" w:bottom="1134" w:left="1701" w:header="431" w:footer="431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D6B0" w14:textId="77777777" w:rsidR="00280225" w:rsidRDefault="00280225">
      <w:pPr>
        <w:spacing w:before="0"/>
      </w:pPr>
      <w:r>
        <w:separator/>
      </w:r>
    </w:p>
  </w:endnote>
  <w:endnote w:type="continuationSeparator" w:id="0">
    <w:p w14:paraId="30826627" w14:textId="77777777" w:rsidR="00280225" w:rsidRDefault="002802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default"/>
    <w:sig w:usb0="00000000" w:usb1="00000000" w:usb2="00000000" w:usb3="00000000" w:csb0="00000013" w:csb1="00000000"/>
  </w:font>
  <w:font w:name=".VnArialH">
    <w:altName w:val="Courier New"/>
    <w:charset w:val="00"/>
    <w:family w:val="swiss"/>
    <w:pitch w:val="default"/>
    <w:sig w:usb0="00000000" w:usb1="00000000" w:usb2="00000000" w:usb3="00000000" w:csb0="00000003" w:csb1="00000000"/>
  </w:font>
  <w:font w:name=".VnArial">
    <w:altName w:val="Courier New"/>
    <w:charset w:val="00"/>
    <w:family w:val="swiss"/>
    <w:pitch w:val="default"/>
    <w:sig w:usb0="00000000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HelvetIns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620" w14:textId="77777777" w:rsidR="00FD0EF1" w:rsidRDefault="00FD0EF1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BM.03.QT.00.CNTT.28</w:t>
    </w:r>
    <w:r>
      <w:t xml:space="preserve">  </w:t>
    </w:r>
    <w:r>
      <w:rPr>
        <w:rFonts w:ascii="Times New Roman" w:hAnsi="Times New Roman"/>
        <w:sz w:val="24"/>
        <w:szCs w:val="24"/>
      </w:rPr>
      <w:tab/>
    </w:r>
    <w:r>
      <w:rPr>
        <w:rStyle w:val="PageNumber"/>
        <w:rFonts w:ascii="Times New Roman" w:hAnsi="Times New Roman"/>
        <w:sz w:val="24"/>
        <w:szCs w:val="24"/>
      </w:rPr>
      <w:fldChar w:fldCharType="begin"/>
    </w:r>
    <w:r>
      <w:rPr>
        <w:rStyle w:val="PageNumber"/>
        <w:rFonts w:ascii="Times New Roman" w:hAnsi="Times New Roman"/>
        <w:sz w:val="24"/>
        <w:szCs w:val="24"/>
      </w:rPr>
      <w:instrText xml:space="preserve"> PAGE </w:instrText>
    </w:r>
    <w:r>
      <w:rPr>
        <w:rStyle w:val="PageNumber"/>
        <w:rFonts w:ascii="Times New Roman" w:hAnsi="Times New Roman"/>
        <w:sz w:val="24"/>
        <w:szCs w:val="24"/>
      </w:rPr>
      <w:fldChar w:fldCharType="separate"/>
    </w:r>
    <w:r w:rsidR="003121FD">
      <w:rPr>
        <w:rStyle w:val="PageNumber"/>
        <w:rFonts w:ascii="Times New Roman" w:hAnsi="Times New Roman"/>
        <w:noProof/>
        <w:sz w:val="24"/>
        <w:szCs w:val="24"/>
      </w:rPr>
      <w:t>8</w:t>
    </w:r>
    <w:r>
      <w:rPr>
        <w:rStyle w:val="PageNumber"/>
        <w:rFonts w:ascii="Times New Roman" w:hAnsi="Times New Roman"/>
        <w:sz w:val="24"/>
        <w:szCs w:val="24"/>
      </w:rPr>
      <w:fldChar w:fldCharType="end"/>
    </w:r>
    <w:r>
      <w:rPr>
        <w:rStyle w:val="PageNumber"/>
        <w:rFonts w:ascii="Times New Roman" w:hAnsi="Times New Roman"/>
        <w:sz w:val="24"/>
        <w:szCs w:val="24"/>
      </w:rPr>
      <w:t>/</w:t>
    </w:r>
    <w:r>
      <w:rPr>
        <w:rStyle w:val="PageNumber"/>
        <w:rFonts w:ascii="Times New Roman" w:hAnsi="Times New Roman"/>
        <w:sz w:val="24"/>
        <w:szCs w:val="24"/>
      </w:rPr>
      <w:fldChar w:fldCharType="begin"/>
    </w:r>
    <w:r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>
      <w:rPr>
        <w:rStyle w:val="PageNumber"/>
        <w:rFonts w:ascii="Times New Roman" w:hAnsi="Times New Roman"/>
        <w:sz w:val="24"/>
        <w:szCs w:val="24"/>
      </w:rPr>
      <w:fldChar w:fldCharType="separate"/>
    </w:r>
    <w:r w:rsidR="003121FD">
      <w:rPr>
        <w:rStyle w:val="PageNumber"/>
        <w:rFonts w:ascii="Times New Roman" w:hAnsi="Times New Roman"/>
        <w:noProof/>
        <w:sz w:val="24"/>
        <w:szCs w:val="24"/>
      </w:rPr>
      <w:t>12</w:t>
    </w:r>
    <w:r>
      <w:rPr>
        <w:rStyle w:val="PageNumber"/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401D" w14:textId="77777777" w:rsidR="00FD0EF1" w:rsidRDefault="00FD0EF1">
    <w:pPr>
      <w:pStyle w:val="Footer"/>
      <w:tabs>
        <w:tab w:val="clear" w:pos="4320"/>
        <w:tab w:val="clear" w:pos="8640"/>
        <w:tab w:val="center" w:pos="927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7F8" w14:textId="77777777" w:rsidR="00FD0EF1" w:rsidRDefault="00FD0EF1">
    <w:pPr>
      <w:pStyle w:val="Footer"/>
      <w:tabs>
        <w:tab w:val="clear" w:pos="4320"/>
        <w:tab w:val="clear" w:pos="8640"/>
        <w:tab w:val="center" w:pos="9270"/>
      </w:tabs>
    </w:pPr>
    <w:r>
      <w:rPr>
        <w:rFonts w:ascii="Times New Roman" w:hAnsi="Times New Roman"/>
        <w:i/>
        <w:sz w:val="24"/>
        <w:szCs w:val="24"/>
      </w:rPr>
      <w:t>BM.03.QT.00.CNTT.28</w:t>
    </w:r>
    <w:r>
      <w:t xml:space="preserve">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7130" w14:textId="77777777" w:rsidR="00280225" w:rsidRDefault="00280225">
      <w:pPr>
        <w:spacing w:before="0"/>
      </w:pPr>
      <w:r>
        <w:separator/>
      </w:r>
    </w:p>
  </w:footnote>
  <w:footnote w:type="continuationSeparator" w:id="0">
    <w:p w14:paraId="5E7FDAF4" w14:textId="77777777" w:rsidR="00280225" w:rsidRDefault="002802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5E" w14:textId="77777777" w:rsidR="00FD0EF1" w:rsidRDefault="00FD0EF1">
    <w:pPr>
      <w:pStyle w:val="Header"/>
      <w:pBdr>
        <w:bottom w:val="single" w:sz="4" w:space="0" w:color="auto"/>
      </w:pBdr>
      <w:tabs>
        <w:tab w:val="clear" w:pos="8640"/>
        <w:tab w:val="right" w:pos="9270"/>
      </w:tabs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CQDT_CUCTS_MCQG_GD5 - Thiết kế chi tiết dữ liệu</w:t>
    </w:r>
    <w:r>
      <w:rPr>
        <w:rFonts w:ascii="Times New Roman" w:hAnsi="Times New Roman"/>
        <w:sz w:val="26"/>
        <w:szCs w:val="26"/>
      </w:rPr>
      <w:tab/>
      <w:t xml:space="preserve">                      v1.0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1D2F" w14:textId="77777777" w:rsidR="00FD0EF1" w:rsidRDefault="00FD0EF1">
    <w:pPr>
      <w:pStyle w:val="Header"/>
      <w:pBdr>
        <w:bottom w:val="single" w:sz="4" w:space="0" w:color="auto"/>
      </w:pBdr>
      <w:tabs>
        <w:tab w:val="clear" w:pos="8640"/>
        <w:tab w:val="right" w:pos="9270"/>
      </w:tabs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CQDT_CUCTS_MCQG_GD5 - Thiết kế chi tiết dữ liệu</w:t>
    </w:r>
    <w:r>
      <w:rPr>
        <w:rFonts w:ascii="Times New Roman" w:hAnsi="Times New Roman"/>
        <w:sz w:val="26"/>
        <w:szCs w:val="26"/>
      </w:rPr>
      <w:tab/>
      <w:t xml:space="preserve">                      v1.0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4F4E9F"/>
    <w:multiLevelType w:val="multilevel"/>
    <w:tmpl w:val="054F4E9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6C3271"/>
    <w:multiLevelType w:val="multilevel"/>
    <w:tmpl w:val="1B6C3271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0" w15:restartNumberingAfterBreak="0">
    <w:nsid w:val="1DF02AE3"/>
    <w:multiLevelType w:val="multilevel"/>
    <w:tmpl w:val="1DF02AE3"/>
    <w:lvl w:ilvl="0"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FB5EAC"/>
    <w:multiLevelType w:val="multilevel"/>
    <w:tmpl w:val="1DFB5EAC"/>
    <w:lvl w:ilvl="0">
      <w:start w:val="1"/>
      <w:numFmt w:val="bullet"/>
      <w:pStyle w:val="Bullet1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4A4F5E"/>
    <w:multiLevelType w:val="singleLevel"/>
    <w:tmpl w:val="254A4F5E"/>
    <w:lvl w:ilvl="0">
      <w:numFmt w:val="bullet"/>
      <w:pStyle w:val="Point"/>
      <w:lvlText w:val="-"/>
      <w:lvlJc w:val="left"/>
      <w:pPr>
        <w:tabs>
          <w:tab w:val="left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A7C126E"/>
    <w:multiLevelType w:val="multilevel"/>
    <w:tmpl w:val="2A7C126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05FCD"/>
    <w:multiLevelType w:val="singleLevel"/>
    <w:tmpl w:val="37805FCD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" w15:restartNumberingAfterBreak="0">
    <w:nsid w:val="38B41567"/>
    <w:multiLevelType w:val="multilevel"/>
    <w:tmpl w:val="38B41567"/>
    <w:lvl w:ilvl="0">
      <w:start w:val="1"/>
      <w:numFmt w:val="bullet"/>
      <w:pStyle w:val="ListBullet"/>
      <w:lvlText w:val="-"/>
      <w:lvlJc w:val="left"/>
      <w:pPr>
        <w:tabs>
          <w:tab w:val="left" w:pos="11"/>
        </w:tabs>
        <w:ind w:left="1003" w:hanging="283"/>
      </w:pPr>
      <w:rPr>
        <w:rFonts w:hAnsi="Tahoma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D922D9"/>
    <w:multiLevelType w:val="singleLevel"/>
    <w:tmpl w:val="3CD922D9"/>
    <w:lvl w:ilvl="0">
      <w:start w:val="1"/>
      <w:numFmt w:val="bullet"/>
      <w:pStyle w:val="Mucvidu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2016B10"/>
    <w:multiLevelType w:val="multilevel"/>
    <w:tmpl w:val="42016B10"/>
    <w:lvl w:ilvl="0">
      <w:start w:val="1"/>
      <w:numFmt w:val="decimal"/>
      <w:pStyle w:val="Lis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8" w15:restartNumberingAfterBreak="0">
    <w:nsid w:val="422B291E"/>
    <w:multiLevelType w:val="multilevel"/>
    <w:tmpl w:val="422B291E"/>
    <w:lvl w:ilvl="0">
      <w:start w:val="1"/>
      <w:numFmt w:val="bullet"/>
      <w:pStyle w:val="StyleListSubContent"/>
      <w:lvlText w:val="+"/>
      <w:lvlJc w:val="left"/>
      <w:pPr>
        <w:tabs>
          <w:tab w:val="left" w:pos="1640"/>
        </w:tabs>
        <w:ind w:left="1640" w:hanging="420"/>
      </w:pPr>
      <w:rPr>
        <w:rFonts w:ascii="Verdana" w:hAnsi="Verdana" w:hint="default"/>
      </w:rPr>
    </w:lvl>
    <w:lvl w:ilvl="1">
      <w:start w:val="1"/>
      <w:numFmt w:val="bullet"/>
      <w:lvlText w:val="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4600"/>
        </w:tabs>
        <w:ind w:left="4600" w:hanging="420"/>
      </w:pPr>
      <w:rPr>
        <w:rFonts w:ascii="Wingdings" w:hAnsi="Wingdings" w:hint="default"/>
      </w:rPr>
    </w:lvl>
  </w:abstractNum>
  <w:abstractNum w:abstractNumId="19" w15:restartNumberingAfterBreak="0">
    <w:nsid w:val="499D4247"/>
    <w:multiLevelType w:val="multilevel"/>
    <w:tmpl w:val="499D424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7AAE"/>
    <w:multiLevelType w:val="multilevel"/>
    <w:tmpl w:val="49B27AA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3737A9"/>
    <w:multiLevelType w:val="multilevel"/>
    <w:tmpl w:val="533737A9"/>
    <w:lvl w:ilvl="0">
      <w:start w:val="1"/>
      <w:numFmt w:val="bullet"/>
      <w:pStyle w:val="Bullet2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C146FE"/>
    <w:multiLevelType w:val="multilevel"/>
    <w:tmpl w:val="5BC146FE"/>
    <w:lvl w:ilvl="0">
      <w:start w:val="1"/>
      <w:numFmt w:val="bullet"/>
      <w:pStyle w:val="Secondindex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3451F"/>
    <w:multiLevelType w:val="multilevel"/>
    <w:tmpl w:val="5C83451F"/>
    <w:lvl w:ilvl="0">
      <w:start w:val="1"/>
      <w:numFmt w:val="bullet"/>
      <w:pStyle w:val="ListContent"/>
      <w:lvlText w:val="-"/>
      <w:lvlJc w:val="left"/>
      <w:pPr>
        <w:tabs>
          <w:tab w:val="left" w:pos="1640"/>
        </w:tabs>
        <w:ind w:left="1640" w:hanging="420"/>
      </w:pPr>
      <w:rPr>
        <w:rFonts w:ascii="Verdana" w:hAnsi="Verdana" w:hint="default"/>
      </w:rPr>
    </w:lvl>
    <w:lvl w:ilvl="1">
      <w:start w:val="1"/>
      <w:numFmt w:val="bullet"/>
      <w:lvlText w:val="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4600"/>
        </w:tabs>
        <w:ind w:left="4600" w:hanging="420"/>
      </w:pPr>
      <w:rPr>
        <w:rFonts w:ascii="Wingdings" w:hAnsi="Wingdings" w:hint="default"/>
      </w:rPr>
    </w:lvl>
  </w:abstractNum>
  <w:abstractNum w:abstractNumId="24" w15:restartNumberingAfterBreak="0">
    <w:nsid w:val="5E522C11"/>
    <w:multiLevelType w:val="multilevel"/>
    <w:tmpl w:val="5E522C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A44CB"/>
    <w:multiLevelType w:val="singleLevel"/>
    <w:tmpl w:val="5E7A44CB"/>
    <w:lvl w:ilvl="0">
      <w:start w:val="1"/>
      <w:numFmt w:val="decimal"/>
      <w:pStyle w:val="Tailieu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6" w15:restartNumberingAfterBreak="0">
    <w:nsid w:val="5F4F366A"/>
    <w:multiLevelType w:val="singleLevel"/>
    <w:tmpl w:val="5F4F366A"/>
    <w:lvl w:ilvl="0">
      <w:start w:val="1"/>
      <w:numFmt w:val="decimal"/>
      <w:pStyle w:val="Table"/>
      <w:lvlText w:val="B¶ng %1:"/>
      <w:lvlJc w:val="left"/>
      <w:pPr>
        <w:tabs>
          <w:tab w:val="left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27" w15:restartNumberingAfterBreak="0">
    <w:nsid w:val="5F8A7CD7"/>
    <w:multiLevelType w:val="multilevel"/>
    <w:tmpl w:val="5F8A7CD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AC7"/>
    <w:multiLevelType w:val="multilevel"/>
    <w:tmpl w:val="62A80AC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42545"/>
    <w:multiLevelType w:val="multilevel"/>
    <w:tmpl w:val="67142545"/>
    <w:lvl w:ilvl="0">
      <w:start w:val="1"/>
      <w:numFmt w:val="bullet"/>
      <w:pStyle w:val="NormalFirstIndex"/>
      <w:lvlText w:val=""/>
      <w:lvlJc w:val="left"/>
      <w:pPr>
        <w:tabs>
          <w:tab w:val="left" w:pos="1780"/>
        </w:tabs>
        <w:ind w:left="1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40"/>
        </w:tabs>
        <w:ind w:left="2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60"/>
        </w:tabs>
        <w:ind w:left="2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0"/>
        </w:tabs>
        <w:ind w:left="3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0"/>
        </w:tabs>
        <w:ind w:left="4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20"/>
        </w:tabs>
        <w:ind w:left="5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0"/>
        </w:tabs>
        <w:ind w:left="5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0"/>
        </w:tabs>
        <w:ind w:left="6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80"/>
        </w:tabs>
        <w:ind w:left="7180" w:hanging="360"/>
      </w:pPr>
      <w:rPr>
        <w:rFonts w:ascii="Wingdings" w:hAnsi="Wingdings" w:hint="default"/>
      </w:rPr>
    </w:lvl>
  </w:abstractNum>
  <w:abstractNum w:abstractNumId="30" w15:restartNumberingAfterBreak="0">
    <w:nsid w:val="6CF42AD5"/>
    <w:multiLevelType w:val="multilevel"/>
    <w:tmpl w:val="6CF42AD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D4436"/>
    <w:multiLevelType w:val="multilevel"/>
    <w:tmpl w:val="70CD44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41518"/>
    <w:multiLevelType w:val="multilevel"/>
    <w:tmpl w:val="71841518"/>
    <w:lvl w:ilvl="0">
      <w:start w:val="1"/>
      <w:numFmt w:val="decimal"/>
      <w:pStyle w:val="list123"/>
      <w:lvlText w:val="%1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left" w:pos="420"/>
        </w:tabs>
        <w:ind w:left="420" w:hanging="420"/>
      </w:pPr>
    </w:lvl>
    <w:lvl w:ilvl="2">
      <w:start w:val="1"/>
      <w:numFmt w:val="decimalEnclosedCircle"/>
      <w:lvlText w:val="%3"/>
      <w:lvlJc w:val="left"/>
      <w:pPr>
        <w:tabs>
          <w:tab w:val="left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>
      <w:start w:val="1"/>
      <w:numFmt w:val="aiueoFullWidth"/>
      <w:lvlText w:val="(%5)"/>
      <w:lvlJc w:val="left"/>
      <w:pPr>
        <w:tabs>
          <w:tab w:val="left" w:pos="1680"/>
        </w:tabs>
        <w:ind w:left="1680" w:hanging="420"/>
      </w:pPr>
    </w:lvl>
    <w:lvl w:ilvl="5">
      <w:start w:val="1"/>
      <w:numFmt w:val="decimalEnclosedCircle"/>
      <w:lvlText w:val="%6"/>
      <w:lvlJc w:val="left"/>
      <w:pPr>
        <w:tabs>
          <w:tab w:val="left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>
      <w:start w:val="1"/>
      <w:numFmt w:val="aiueoFullWidth"/>
      <w:lvlText w:val="(%8)"/>
      <w:lvlJc w:val="left"/>
      <w:pPr>
        <w:tabs>
          <w:tab w:val="left" w:pos="2940"/>
        </w:tabs>
        <w:ind w:left="2940" w:hanging="420"/>
      </w:pPr>
    </w:lvl>
    <w:lvl w:ilvl="8">
      <w:start w:val="1"/>
      <w:numFmt w:val="decimalEnclosedCircle"/>
      <w:lvlText w:val="%9"/>
      <w:lvlJc w:val="left"/>
      <w:pPr>
        <w:tabs>
          <w:tab w:val="left" w:pos="3360"/>
        </w:tabs>
        <w:ind w:left="3360" w:hanging="420"/>
      </w:pPr>
    </w:lvl>
  </w:abstractNum>
  <w:abstractNum w:abstractNumId="33" w15:restartNumberingAfterBreak="0">
    <w:nsid w:val="71BB7563"/>
    <w:multiLevelType w:val="singleLevel"/>
    <w:tmpl w:val="71BB7563"/>
    <w:lvl w:ilvl="0">
      <w:start w:val="1"/>
      <w:numFmt w:val="decimal"/>
      <w:pStyle w:val="TableTitle"/>
      <w:lvlText w:val="B¶ng %1:"/>
      <w:lvlJc w:val="left"/>
      <w:pPr>
        <w:tabs>
          <w:tab w:val="left" w:pos="1080"/>
        </w:tabs>
      </w:pPr>
    </w:lvl>
  </w:abstractNum>
  <w:abstractNum w:abstractNumId="34" w15:restartNumberingAfterBreak="0">
    <w:nsid w:val="72D819D2"/>
    <w:multiLevelType w:val="multilevel"/>
    <w:tmpl w:val="72D819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A2AC7"/>
    <w:multiLevelType w:val="multilevel"/>
    <w:tmpl w:val="7A5A2AC7"/>
    <w:lvl w:ilvl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bullet"/>
      <w:pStyle w:val="ListBullet0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6" w15:restartNumberingAfterBreak="0">
    <w:nsid w:val="7C1920B2"/>
    <w:multiLevelType w:val="singleLevel"/>
    <w:tmpl w:val="7C1920B2"/>
    <w:lvl w:ilvl="0">
      <w:start w:val="1"/>
      <w:numFmt w:val="bullet"/>
      <w:pStyle w:val="Vidu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9716014">
    <w:abstractNumId w:val="9"/>
  </w:num>
  <w:num w:numId="2" w16cid:durableId="1813401392">
    <w:abstractNumId w:val="17"/>
  </w:num>
  <w:num w:numId="3" w16cid:durableId="1349986931">
    <w:abstractNumId w:val="15"/>
  </w:num>
  <w:num w:numId="4" w16cid:durableId="1108694323">
    <w:abstractNumId w:val="7"/>
  </w:num>
  <w:num w:numId="5" w16cid:durableId="1507984153">
    <w:abstractNumId w:val="6"/>
  </w:num>
  <w:num w:numId="6" w16cid:durableId="326324935">
    <w:abstractNumId w:val="5"/>
  </w:num>
  <w:num w:numId="7" w16cid:durableId="450974166">
    <w:abstractNumId w:val="4"/>
  </w:num>
  <w:num w:numId="8" w16cid:durableId="1074163701">
    <w:abstractNumId w:val="14"/>
  </w:num>
  <w:num w:numId="9" w16cid:durableId="140586500">
    <w:abstractNumId w:val="3"/>
  </w:num>
  <w:num w:numId="10" w16cid:durableId="545724243">
    <w:abstractNumId w:val="2"/>
  </w:num>
  <w:num w:numId="11" w16cid:durableId="1926182396">
    <w:abstractNumId w:val="1"/>
  </w:num>
  <w:num w:numId="12" w16cid:durableId="975643883">
    <w:abstractNumId w:val="0"/>
  </w:num>
  <w:num w:numId="13" w16cid:durableId="1904559943">
    <w:abstractNumId w:val="36"/>
  </w:num>
  <w:num w:numId="14" w16cid:durableId="850491558">
    <w:abstractNumId w:val="16"/>
  </w:num>
  <w:num w:numId="15" w16cid:durableId="252781132">
    <w:abstractNumId w:val="25"/>
  </w:num>
  <w:num w:numId="16" w16cid:durableId="302933407">
    <w:abstractNumId w:val="12"/>
  </w:num>
  <w:num w:numId="17" w16cid:durableId="364838961">
    <w:abstractNumId w:val="33"/>
  </w:num>
  <w:num w:numId="18" w16cid:durableId="806551946">
    <w:abstractNumId w:val="26"/>
  </w:num>
  <w:num w:numId="19" w16cid:durableId="1840122054">
    <w:abstractNumId w:val="11"/>
  </w:num>
  <w:num w:numId="20" w16cid:durableId="393699134">
    <w:abstractNumId w:val="21"/>
  </w:num>
  <w:num w:numId="21" w16cid:durableId="2022929055">
    <w:abstractNumId w:val="20"/>
  </w:num>
  <w:num w:numId="22" w16cid:durableId="1745950845">
    <w:abstractNumId w:val="35"/>
  </w:num>
  <w:num w:numId="23" w16cid:durableId="1250191459">
    <w:abstractNumId w:val="23"/>
  </w:num>
  <w:num w:numId="24" w16cid:durableId="1112629259">
    <w:abstractNumId w:val="32"/>
  </w:num>
  <w:num w:numId="25" w16cid:durableId="1955867821">
    <w:abstractNumId w:val="29"/>
  </w:num>
  <w:num w:numId="26" w16cid:durableId="367334972">
    <w:abstractNumId w:val="22"/>
  </w:num>
  <w:num w:numId="27" w16cid:durableId="86078921">
    <w:abstractNumId w:val="18"/>
  </w:num>
  <w:num w:numId="28" w16cid:durableId="358899644">
    <w:abstractNumId w:val="10"/>
  </w:num>
  <w:num w:numId="29" w16cid:durableId="209735431">
    <w:abstractNumId w:val="8"/>
  </w:num>
  <w:num w:numId="30" w16cid:durableId="18428877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131557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94217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10266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08595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20661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854418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97458657">
    <w:abstractNumId w:val="28"/>
  </w:num>
  <w:num w:numId="38" w16cid:durableId="164357811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31"/>
    <w:rsid w:val="000005BE"/>
    <w:rsid w:val="00007CE3"/>
    <w:rsid w:val="000119A5"/>
    <w:rsid w:val="00011C46"/>
    <w:rsid w:val="000130D7"/>
    <w:rsid w:val="000143E3"/>
    <w:rsid w:val="0002000E"/>
    <w:rsid w:val="000301AA"/>
    <w:rsid w:val="00034D0E"/>
    <w:rsid w:val="00035CDA"/>
    <w:rsid w:val="00042FCC"/>
    <w:rsid w:val="00047F09"/>
    <w:rsid w:val="0005368D"/>
    <w:rsid w:val="000537C9"/>
    <w:rsid w:val="0005495B"/>
    <w:rsid w:val="0005624F"/>
    <w:rsid w:val="00056387"/>
    <w:rsid w:val="000579BB"/>
    <w:rsid w:val="00060280"/>
    <w:rsid w:val="000649E3"/>
    <w:rsid w:val="00066EB7"/>
    <w:rsid w:val="00072137"/>
    <w:rsid w:val="00077614"/>
    <w:rsid w:val="00082B48"/>
    <w:rsid w:val="00097516"/>
    <w:rsid w:val="00097845"/>
    <w:rsid w:val="000A41D2"/>
    <w:rsid w:val="000A6603"/>
    <w:rsid w:val="000B0AC0"/>
    <w:rsid w:val="000B3EC3"/>
    <w:rsid w:val="000B4A44"/>
    <w:rsid w:val="000B5471"/>
    <w:rsid w:val="000B6655"/>
    <w:rsid w:val="000B684E"/>
    <w:rsid w:val="000B726C"/>
    <w:rsid w:val="000B7630"/>
    <w:rsid w:val="000C1DA5"/>
    <w:rsid w:val="000C2D5E"/>
    <w:rsid w:val="000C3E40"/>
    <w:rsid w:val="000D2DC4"/>
    <w:rsid w:val="000D4CD9"/>
    <w:rsid w:val="000D569B"/>
    <w:rsid w:val="000E256D"/>
    <w:rsid w:val="000E78CA"/>
    <w:rsid w:val="000E7AE0"/>
    <w:rsid w:val="000F080E"/>
    <w:rsid w:val="000F2F23"/>
    <w:rsid w:val="000F4385"/>
    <w:rsid w:val="00101534"/>
    <w:rsid w:val="00104704"/>
    <w:rsid w:val="0011594F"/>
    <w:rsid w:val="00117327"/>
    <w:rsid w:val="00120A86"/>
    <w:rsid w:val="00121605"/>
    <w:rsid w:val="00122795"/>
    <w:rsid w:val="00125295"/>
    <w:rsid w:val="001260A0"/>
    <w:rsid w:val="00126B6F"/>
    <w:rsid w:val="0013051B"/>
    <w:rsid w:val="00131031"/>
    <w:rsid w:val="00143587"/>
    <w:rsid w:val="00151E08"/>
    <w:rsid w:val="001521B9"/>
    <w:rsid w:val="00152FBC"/>
    <w:rsid w:val="00162504"/>
    <w:rsid w:val="0016283D"/>
    <w:rsid w:val="0016557A"/>
    <w:rsid w:val="00166646"/>
    <w:rsid w:val="00175FAC"/>
    <w:rsid w:val="00176C17"/>
    <w:rsid w:val="001777E3"/>
    <w:rsid w:val="0019082B"/>
    <w:rsid w:val="00192AC6"/>
    <w:rsid w:val="00195432"/>
    <w:rsid w:val="00195470"/>
    <w:rsid w:val="00195C86"/>
    <w:rsid w:val="0019705A"/>
    <w:rsid w:val="001B58C4"/>
    <w:rsid w:val="001C2FB1"/>
    <w:rsid w:val="001C3E82"/>
    <w:rsid w:val="001D40C0"/>
    <w:rsid w:val="001D6BEF"/>
    <w:rsid w:val="001F2F84"/>
    <w:rsid w:val="0020157B"/>
    <w:rsid w:val="00201EB7"/>
    <w:rsid w:val="00202185"/>
    <w:rsid w:val="00202BF0"/>
    <w:rsid w:val="002048C7"/>
    <w:rsid w:val="00204F9C"/>
    <w:rsid w:val="00206529"/>
    <w:rsid w:val="00206883"/>
    <w:rsid w:val="0020787D"/>
    <w:rsid w:val="00211B0F"/>
    <w:rsid w:val="00211DBE"/>
    <w:rsid w:val="00213C03"/>
    <w:rsid w:val="0021712B"/>
    <w:rsid w:val="00224D1E"/>
    <w:rsid w:val="00225F6B"/>
    <w:rsid w:val="002269DC"/>
    <w:rsid w:val="00244117"/>
    <w:rsid w:val="00246B6F"/>
    <w:rsid w:val="002476C8"/>
    <w:rsid w:val="002514A1"/>
    <w:rsid w:val="00260D77"/>
    <w:rsid w:val="00262769"/>
    <w:rsid w:val="002631DC"/>
    <w:rsid w:val="00264262"/>
    <w:rsid w:val="00264BA4"/>
    <w:rsid w:val="00280225"/>
    <w:rsid w:val="00282268"/>
    <w:rsid w:val="00283EE1"/>
    <w:rsid w:val="00290737"/>
    <w:rsid w:val="0029332D"/>
    <w:rsid w:val="0029366F"/>
    <w:rsid w:val="00294347"/>
    <w:rsid w:val="00295F20"/>
    <w:rsid w:val="002967C6"/>
    <w:rsid w:val="002A32ED"/>
    <w:rsid w:val="002A4151"/>
    <w:rsid w:val="002A4BEB"/>
    <w:rsid w:val="002B2BFA"/>
    <w:rsid w:val="002B6017"/>
    <w:rsid w:val="002C0640"/>
    <w:rsid w:val="002C11E9"/>
    <w:rsid w:val="002C7D9D"/>
    <w:rsid w:val="002D0AEF"/>
    <w:rsid w:val="002D277C"/>
    <w:rsid w:val="002D2A7E"/>
    <w:rsid w:val="002D68B6"/>
    <w:rsid w:val="002D6BCD"/>
    <w:rsid w:val="002E042D"/>
    <w:rsid w:val="002E5905"/>
    <w:rsid w:val="002E7F06"/>
    <w:rsid w:val="002F4CE8"/>
    <w:rsid w:val="002F561B"/>
    <w:rsid w:val="00304745"/>
    <w:rsid w:val="003104FF"/>
    <w:rsid w:val="003121FD"/>
    <w:rsid w:val="00314E95"/>
    <w:rsid w:val="0031632A"/>
    <w:rsid w:val="00316E33"/>
    <w:rsid w:val="00321AB8"/>
    <w:rsid w:val="00324F19"/>
    <w:rsid w:val="00325B93"/>
    <w:rsid w:val="00332B14"/>
    <w:rsid w:val="00345F35"/>
    <w:rsid w:val="003476DC"/>
    <w:rsid w:val="00350165"/>
    <w:rsid w:val="003504FA"/>
    <w:rsid w:val="00350532"/>
    <w:rsid w:val="0036363F"/>
    <w:rsid w:val="00363DB2"/>
    <w:rsid w:val="00365517"/>
    <w:rsid w:val="0037127A"/>
    <w:rsid w:val="00372AB4"/>
    <w:rsid w:val="00375C76"/>
    <w:rsid w:val="00376592"/>
    <w:rsid w:val="00384947"/>
    <w:rsid w:val="00387255"/>
    <w:rsid w:val="0038733C"/>
    <w:rsid w:val="003902F2"/>
    <w:rsid w:val="00395112"/>
    <w:rsid w:val="003A0271"/>
    <w:rsid w:val="003A57E8"/>
    <w:rsid w:val="003A71AA"/>
    <w:rsid w:val="003C124E"/>
    <w:rsid w:val="003C2DC7"/>
    <w:rsid w:val="003C6955"/>
    <w:rsid w:val="003D2E78"/>
    <w:rsid w:val="003D4970"/>
    <w:rsid w:val="003D7DBD"/>
    <w:rsid w:val="003E51F8"/>
    <w:rsid w:val="003E6B45"/>
    <w:rsid w:val="003E7B03"/>
    <w:rsid w:val="003F190C"/>
    <w:rsid w:val="003F2FCE"/>
    <w:rsid w:val="004009DC"/>
    <w:rsid w:val="00402234"/>
    <w:rsid w:val="00402C3B"/>
    <w:rsid w:val="0041017F"/>
    <w:rsid w:val="00411F1B"/>
    <w:rsid w:val="0041274F"/>
    <w:rsid w:val="0042173D"/>
    <w:rsid w:val="00421E43"/>
    <w:rsid w:val="00435E90"/>
    <w:rsid w:val="00442A08"/>
    <w:rsid w:val="00442BD2"/>
    <w:rsid w:val="00456B1C"/>
    <w:rsid w:val="004570F6"/>
    <w:rsid w:val="0046363B"/>
    <w:rsid w:val="00465D7E"/>
    <w:rsid w:val="00466C05"/>
    <w:rsid w:val="00467D1F"/>
    <w:rsid w:val="00470F1D"/>
    <w:rsid w:val="00474972"/>
    <w:rsid w:val="00482C67"/>
    <w:rsid w:val="00484DBB"/>
    <w:rsid w:val="00487D81"/>
    <w:rsid w:val="00493F41"/>
    <w:rsid w:val="0049656F"/>
    <w:rsid w:val="004A1BAA"/>
    <w:rsid w:val="004C1C8A"/>
    <w:rsid w:val="004C30E2"/>
    <w:rsid w:val="004C44D6"/>
    <w:rsid w:val="004C67CD"/>
    <w:rsid w:val="004D07B0"/>
    <w:rsid w:val="004D2AF2"/>
    <w:rsid w:val="004D39EF"/>
    <w:rsid w:val="004D44C6"/>
    <w:rsid w:val="004D7ABE"/>
    <w:rsid w:val="004D7E15"/>
    <w:rsid w:val="004E106D"/>
    <w:rsid w:val="004F2D96"/>
    <w:rsid w:val="004F3C3A"/>
    <w:rsid w:val="004F7799"/>
    <w:rsid w:val="00504A06"/>
    <w:rsid w:val="005121A0"/>
    <w:rsid w:val="00512784"/>
    <w:rsid w:val="00515CC0"/>
    <w:rsid w:val="005213FA"/>
    <w:rsid w:val="00526294"/>
    <w:rsid w:val="00527A8D"/>
    <w:rsid w:val="00532248"/>
    <w:rsid w:val="00533734"/>
    <w:rsid w:val="0053495F"/>
    <w:rsid w:val="00534C6E"/>
    <w:rsid w:val="00535A7E"/>
    <w:rsid w:val="00546F9E"/>
    <w:rsid w:val="00547D42"/>
    <w:rsid w:val="005524DB"/>
    <w:rsid w:val="00560390"/>
    <w:rsid w:val="005634D9"/>
    <w:rsid w:val="00563F7A"/>
    <w:rsid w:val="00564EAB"/>
    <w:rsid w:val="0057132E"/>
    <w:rsid w:val="00573D9E"/>
    <w:rsid w:val="00574220"/>
    <w:rsid w:val="00575998"/>
    <w:rsid w:val="00576A8D"/>
    <w:rsid w:val="00580F6C"/>
    <w:rsid w:val="0058308E"/>
    <w:rsid w:val="00587424"/>
    <w:rsid w:val="00590712"/>
    <w:rsid w:val="00593711"/>
    <w:rsid w:val="00594635"/>
    <w:rsid w:val="005947EA"/>
    <w:rsid w:val="00594CDC"/>
    <w:rsid w:val="00595983"/>
    <w:rsid w:val="005A0A03"/>
    <w:rsid w:val="005A5E0D"/>
    <w:rsid w:val="005B4C21"/>
    <w:rsid w:val="005C3446"/>
    <w:rsid w:val="005C70DD"/>
    <w:rsid w:val="005D5E28"/>
    <w:rsid w:val="005D6384"/>
    <w:rsid w:val="005D6B3C"/>
    <w:rsid w:val="005E2117"/>
    <w:rsid w:val="005E3665"/>
    <w:rsid w:val="005F5080"/>
    <w:rsid w:val="005F5DFB"/>
    <w:rsid w:val="005F6B41"/>
    <w:rsid w:val="005F78D0"/>
    <w:rsid w:val="00604FFE"/>
    <w:rsid w:val="00607001"/>
    <w:rsid w:val="00610A7E"/>
    <w:rsid w:val="006125CF"/>
    <w:rsid w:val="0062006D"/>
    <w:rsid w:val="006414AB"/>
    <w:rsid w:val="00641512"/>
    <w:rsid w:val="006442D9"/>
    <w:rsid w:val="0064502C"/>
    <w:rsid w:val="0064539E"/>
    <w:rsid w:val="006533F5"/>
    <w:rsid w:val="00657430"/>
    <w:rsid w:val="00664E1A"/>
    <w:rsid w:val="006653E2"/>
    <w:rsid w:val="00677842"/>
    <w:rsid w:val="00677EF7"/>
    <w:rsid w:val="00685827"/>
    <w:rsid w:val="006864C1"/>
    <w:rsid w:val="00686609"/>
    <w:rsid w:val="00690D5B"/>
    <w:rsid w:val="0069459A"/>
    <w:rsid w:val="006A13FE"/>
    <w:rsid w:val="006A1BBB"/>
    <w:rsid w:val="006A5112"/>
    <w:rsid w:val="006A7869"/>
    <w:rsid w:val="006B4FFB"/>
    <w:rsid w:val="006B54E6"/>
    <w:rsid w:val="006C22C6"/>
    <w:rsid w:val="006C3FB9"/>
    <w:rsid w:val="006C7306"/>
    <w:rsid w:val="006C73CB"/>
    <w:rsid w:val="006F48B3"/>
    <w:rsid w:val="006F7424"/>
    <w:rsid w:val="00700714"/>
    <w:rsid w:val="0070310B"/>
    <w:rsid w:val="00707F45"/>
    <w:rsid w:val="0071533A"/>
    <w:rsid w:val="00720DC3"/>
    <w:rsid w:val="00721048"/>
    <w:rsid w:val="00722413"/>
    <w:rsid w:val="00726808"/>
    <w:rsid w:val="007272FD"/>
    <w:rsid w:val="00730131"/>
    <w:rsid w:val="00732CC0"/>
    <w:rsid w:val="00743111"/>
    <w:rsid w:val="00755300"/>
    <w:rsid w:val="007610DD"/>
    <w:rsid w:val="00762E2C"/>
    <w:rsid w:val="007634C6"/>
    <w:rsid w:val="0077725B"/>
    <w:rsid w:val="00777F0D"/>
    <w:rsid w:val="007817D0"/>
    <w:rsid w:val="00794039"/>
    <w:rsid w:val="00797425"/>
    <w:rsid w:val="00797A5B"/>
    <w:rsid w:val="007A26EA"/>
    <w:rsid w:val="007B379C"/>
    <w:rsid w:val="007B42CF"/>
    <w:rsid w:val="007B5F42"/>
    <w:rsid w:val="007B6438"/>
    <w:rsid w:val="007C4911"/>
    <w:rsid w:val="007D541E"/>
    <w:rsid w:val="007D6019"/>
    <w:rsid w:val="007D7281"/>
    <w:rsid w:val="007E028C"/>
    <w:rsid w:val="007E31BF"/>
    <w:rsid w:val="007E54A8"/>
    <w:rsid w:val="007E59E9"/>
    <w:rsid w:val="007F04A9"/>
    <w:rsid w:val="007F5B16"/>
    <w:rsid w:val="00800644"/>
    <w:rsid w:val="00812E02"/>
    <w:rsid w:val="00815C84"/>
    <w:rsid w:val="00817AC7"/>
    <w:rsid w:val="00820755"/>
    <w:rsid w:val="00823B5B"/>
    <w:rsid w:val="00825FC8"/>
    <w:rsid w:val="008303C6"/>
    <w:rsid w:val="00845670"/>
    <w:rsid w:val="008512A2"/>
    <w:rsid w:val="0086019D"/>
    <w:rsid w:val="00861D0E"/>
    <w:rsid w:val="00862A62"/>
    <w:rsid w:val="00865890"/>
    <w:rsid w:val="008664B1"/>
    <w:rsid w:val="008800C4"/>
    <w:rsid w:val="0088381D"/>
    <w:rsid w:val="00886CE6"/>
    <w:rsid w:val="00890936"/>
    <w:rsid w:val="008954AA"/>
    <w:rsid w:val="00896057"/>
    <w:rsid w:val="008A04B7"/>
    <w:rsid w:val="008A2D66"/>
    <w:rsid w:val="008A3F70"/>
    <w:rsid w:val="008A54EA"/>
    <w:rsid w:val="008A7A8B"/>
    <w:rsid w:val="008B05DA"/>
    <w:rsid w:val="008B0C44"/>
    <w:rsid w:val="008B0E25"/>
    <w:rsid w:val="008B5BE3"/>
    <w:rsid w:val="008C1649"/>
    <w:rsid w:val="008C375E"/>
    <w:rsid w:val="008C5076"/>
    <w:rsid w:val="008C58C8"/>
    <w:rsid w:val="008C5FBE"/>
    <w:rsid w:val="008D0664"/>
    <w:rsid w:val="008D3C34"/>
    <w:rsid w:val="008D6BAA"/>
    <w:rsid w:val="008D7DE0"/>
    <w:rsid w:val="008E36BA"/>
    <w:rsid w:val="008E47E6"/>
    <w:rsid w:val="008E7284"/>
    <w:rsid w:val="008E7491"/>
    <w:rsid w:val="008F0098"/>
    <w:rsid w:val="008F0BD0"/>
    <w:rsid w:val="008F6EC9"/>
    <w:rsid w:val="008F6F5F"/>
    <w:rsid w:val="009061EA"/>
    <w:rsid w:val="00912E39"/>
    <w:rsid w:val="0091578F"/>
    <w:rsid w:val="00930E42"/>
    <w:rsid w:val="00933F50"/>
    <w:rsid w:val="00936104"/>
    <w:rsid w:val="00936605"/>
    <w:rsid w:val="00943FE9"/>
    <w:rsid w:val="00944CF9"/>
    <w:rsid w:val="00953BEC"/>
    <w:rsid w:val="00954FE5"/>
    <w:rsid w:val="009607E4"/>
    <w:rsid w:val="00975DD8"/>
    <w:rsid w:val="009776D7"/>
    <w:rsid w:val="0098270B"/>
    <w:rsid w:val="00984901"/>
    <w:rsid w:val="00985D8B"/>
    <w:rsid w:val="00993F7B"/>
    <w:rsid w:val="00994BD2"/>
    <w:rsid w:val="00994F90"/>
    <w:rsid w:val="009956F4"/>
    <w:rsid w:val="009A25D2"/>
    <w:rsid w:val="009A4BF7"/>
    <w:rsid w:val="009B661E"/>
    <w:rsid w:val="009C0D10"/>
    <w:rsid w:val="009C59AD"/>
    <w:rsid w:val="009C6412"/>
    <w:rsid w:val="009E5ACF"/>
    <w:rsid w:val="009E6BDA"/>
    <w:rsid w:val="00A03EA5"/>
    <w:rsid w:val="00A05E46"/>
    <w:rsid w:val="00A0775D"/>
    <w:rsid w:val="00A24A5E"/>
    <w:rsid w:val="00A26AC4"/>
    <w:rsid w:val="00A322DC"/>
    <w:rsid w:val="00A3359D"/>
    <w:rsid w:val="00A3426F"/>
    <w:rsid w:val="00A43C5E"/>
    <w:rsid w:val="00A47259"/>
    <w:rsid w:val="00A47C4E"/>
    <w:rsid w:val="00A513BE"/>
    <w:rsid w:val="00A5348B"/>
    <w:rsid w:val="00A564B9"/>
    <w:rsid w:val="00A602D1"/>
    <w:rsid w:val="00A62B64"/>
    <w:rsid w:val="00A62C0F"/>
    <w:rsid w:val="00A63415"/>
    <w:rsid w:val="00A64395"/>
    <w:rsid w:val="00A67D95"/>
    <w:rsid w:val="00A72AA1"/>
    <w:rsid w:val="00A74E73"/>
    <w:rsid w:val="00A763F4"/>
    <w:rsid w:val="00A76DC0"/>
    <w:rsid w:val="00A8144E"/>
    <w:rsid w:val="00A835FA"/>
    <w:rsid w:val="00A91142"/>
    <w:rsid w:val="00A91343"/>
    <w:rsid w:val="00A95EDE"/>
    <w:rsid w:val="00A961E9"/>
    <w:rsid w:val="00A96724"/>
    <w:rsid w:val="00AA18FA"/>
    <w:rsid w:val="00AA3FD4"/>
    <w:rsid w:val="00AB2C2D"/>
    <w:rsid w:val="00AB4288"/>
    <w:rsid w:val="00AB57C0"/>
    <w:rsid w:val="00AC032D"/>
    <w:rsid w:val="00AC69C0"/>
    <w:rsid w:val="00AD0A5A"/>
    <w:rsid w:val="00AE4EF3"/>
    <w:rsid w:val="00AE565A"/>
    <w:rsid w:val="00AE5C79"/>
    <w:rsid w:val="00AE7110"/>
    <w:rsid w:val="00AF1349"/>
    <w:rsid w:val="00AF2634"/>
    <w:rsid w:val="00AF5D71"/>
    <w:rsid w:val="00AF73B9"/>
    <w:rsid w:val="00B013A8"/>
    <w:rsid w:val="00B07122"/>
    <w:rsid w:val="00B1706C"/>
    <w:rsid w:val="00B176F4"/>
    <w:rsid w:val="00B21F1B"/>
    <w:rsid w:val="00B2292E"/>
    <w:rsid w:val="00B27BA6"/>
    <w:rsid w:val="00B44B26"/>
    <w:rsid w:val="00B46191"/>
    <w:rsid w:val="00B463A6"/>
    <w:rsid w:val="00B60B67"/>
    <w:rsid w:val="00B6722D"/>
    <w:rsid w:val="00B67AB6"/>
    <w:rsid w:val="00B71DCF"/>
    <w:rsid w:val="00B72B66"/>
    <w:rsid w:val="00B76DEA"/>
    <w:rsid w:val="00B84CB4"/>
    <w:rsid w:val="00B87A40"/>
    <w:rsid w:val="00B932B5"/>
    <w:rsid w:val="00B932FA"/>
    <w:rsid w:val="00B959F1"/>
    <w:rsid w:val="00BA62BF"/>
    <w:rsid w:val="00BB77A3"/>
    <w:rsid w:val="00BC0747"/>
    <w:rsid w:val="00BC2A21"/>
    <w:rsid w:val="00BC3ED0"/>
    <w:rsid w:val="00BC660D"/>
    <w:rsid w:val="00BD0B6D"/>
    <w:rsid w:val="00BD0E80"/>
    <w:rsid w:val="00BD1508"/>
    <w:rsid w:val="00BD316E"/>
    <w:rsid w:val="00BF46AC"/>
    <w:rsid w:val="00BF4D8D"/>
    <w:rsid w:val="00BF7B3F"/>
    <w:rsid w:val="00C03AAA"/>
    <w:rsid w:val="00C03AE3"/>
    <w:rsid w:val="00C04DA6"/>
    <w:rsid w:val="00C064C4"/>
    <w:rsid w:val="00C113F7"/>
    <w:rsid w:val="00C12072"/>
    <w:rsid w:val="00C12ACD"/>
    <w:rsid w:val="00C17C6B"/>
    <w:rsid w:val="00C21D8F"/>
    <w:rsid w:val="00C22CA4"/>
    <w:rsid w:val="00C23267"/>
    <w:rsid w:val="00C24093"/>
    <w:rsid w:val="00C24BB8"/>
    <w:rsid w:val="00C265B2"/>
    <w:rsid w:val="00C26AC5"/>
    <w:rsid w:val="00C343AB"/>
    <w:rsid w:val="00C34874"/>
    <w:rsid w:val="00C44DB8"/>
    <w:rsid w:val="00C46437"/>
    <w:rsid w:val="00C46DFF"/>
    <w:rsid w:val="00C52648"/>
    <w:rsid w:val="00C52D81"/>
    <w:rsid w:val="00C53383"/>
    <w:rsid w:val="00C61569"/>
    <w:rsid w:val="00C62D41"/>
    <w:rsid w:val="00C63EC6"/>
    <w:rsid w:val="00C722C3"/>
    <w:rsid w:val="00C7287B"/>
    <w:rsid w:val="00C73399"/>
    <w:rsid w:val="00C9043C"/>
    <w:rsid w:val="00C90ACF"/>
    <w:rsid w:val="00C92FDF"/>
    <w:rsid w:val="00C97162"/>
    <w:rsid w:val="00CA0975"/>
    <w:rsid w:val="00CA0E4B"/>
    <w:rsid w:val="00CA36F3"/>
    <w:rsid w:val="00CB20BE"/>
    <w:rsid w:val="00CB5182"/>
    <w:rsid w:val="00CB59BA"/>
    <w:rsid w:val="00CB5FC2"/>
    <w:rsid w:val="00CC07CE"/>
    <w:rsid w:val="00CC12B1"/>
    <w:rsid w:val="00CC18D8"/>
    <w:rsid w:val="00CC2E0B"/>
    <w:rsid w:val="00CD1165"/>
    <w:rsid w:val="00CE01C7"/>
    <w:rsid w:val="00CE0B3D"/>
    <w:rsid w:val="00CE143B"/>
    <w:rsid w:val="00CE6871"/>
    <w:rsid w:val="00CE72C1"/>
    <w:rsid w:val="00CE7387"/>
    <w:rsid w:val="00CE7507"/>
    <w:rsid w:val="00CF571E"/>
    <w:rsid w:val="00CF5F74"/>
    <w:rsid w:val="00D00D0B"/>
    <w:rsid w:val="00D04770"/>
    <w:rsid w:val="00D05695"/>
    <w:rsid w:val="00D07594"/>
    <w:rsid w:val="00D20170"/>
    <w:rsid w:val="00D27F9B"/>
    <w:rsid w:val="00D303FA"/>
    <w:rsid w:val="00D31739"/>
    <w:rsid w:val="00D31A94"/>
    <w:rsid w:val="00D35680"/>
    <w:rsid w:val="00D36E7C"/>
    <w:rsid w:val="00D419B9"/>
    <w:rsid w:val="00D43A5A"/>
    <w:rsid w:val="00D523B2"/>
    <w:rsid w:val="00D53782"/>
    <w:rsid w:val="00D56F17"/>
    <w:rsid w:val="00D60250"/>
    <w:rsid w:val="00D61DB0"/>
    <w:rsid w:val="00D63F10"/>
    <w:rsid w:val="00D660C7"/>
    <w:rsid w:val="00D67205"/>
    <w:rsid w:val="00D72A6D"/>
    <w:rsid w:val="00D74585"/>
    <w:rsid w:val="00D74C79"/>
    <w:rsid w:val="00D80850"/>
    <w:rsid w:val="00D8192D"/>
    <w:rsid w:val="00D83666"/>
    <w:rsid w:val="00D83AE3"/>
    <w:rsid w:val="00D850F8"/>
    <w:rsid w:val="00D906CC"/>
    <w:rsid w:val="00D91843"/>
    <w:rsid w:val="00DA4B34"/>
    <w:rsid w:val="00DA52EC"/>
    <w:rsid w:val="00DA6CCA"/>
    <w:rsid w:val="00DB16C6"/>
    <w:rsid w:val="00DB28DC"/>
    <w:rsid w:val="00DB5016"/>
    <w:rsid w:val="00DB5156"/>
    <w:rsid w:val="00DB5296"/>
    <w:rsid w:val="00DC003F"/>
    <w:rsid w:val="00DD32BE"/>
    <w:rsid w:val="00DD3FE1"/>
    <w:rsid w:val="00DD7551"/>
    <w:rsid w:val="00DE2E40"/>
    <w:rsid w:val="00DE3C22"/>
    <w:rsid w:val="00DE5A8C"/>
    <w:rsid w:val="00DE73F0"/>
    <w:rsid w:val="00DF36E6"/>
    <w:rsid w:val="00E02EC4"/>
    <w:rsid w:val="00E0519C"/>
    <w:rsid w:val="00E05354"/>
    <w:rsid w:val="00E10ABF"/>
    <w:rsid w:val="00E13D27"/>
    <w:rsid w:val="00E16757"/>
    <w:rsid w:val="00E17F0E"/>
    <w:rsid w:val="00E2004A"/>
    <w:rsid w:val="00E21E9B"/>
    <w:rsid w:val="00E25414"/>
    <w:rsid w:val="00E317D6"/>
    <w:rsid w:val="00E31AA2"/>
    <w:rsid w:val="00E33430"/>
    <w:rsid w:val="00E34BDE"/>
    <w:rsid w:val="00E35BBD"/>
    <w:rsid w:val="00E366A2"/>
    <w:rsid w:val="00E42CE9"/>
    <w:rsid w:val="00E55260"/>
    <w:rsid w:val="00E578B7"/>
    <w:rsid w:val="00E62FFC"/>
    <w:rsid w:val="00E64472"/>
    <w:rsid w:val="00E71DE3"/>
    <w:rsid w:val="00E83A7C"/>
    <w:rsid w:val="00E85635"/>
    <w:rsid w:val="00EA22CC"/>
    <w:rsid w:val="00EA3683"/>
    <w:rsid w:val="00EA5414"/>
    <w:rsid w:val="00EC659B"/>
    <w:rsid w:val="00EC7764"/>
    <w:rsid w:val="00ED5362"/>
    <w:rsid w:val="00ED60D9"/>
    <w:rsid w:val="00ED640F"/>
    <w:rsid w:val="00ED7A27"/>
    <w:rsid w:val="00ED7AA4"/>
    <w:rsid w:val="00EE11AA"/>
    <w:rsid w:val="00EE4685"/>
    <w:rsid w:val="00EE6B81"/>
    <w:rsid w:val="00EE769C"/>
    <w:rsid w:val="00EF5C6A"/>
    <w:rsid w:val="00F056D1"/>
    <w:rsid w:val="00F06049"/>
    <w:rsid w:val="00F12642"/>
    <w:rsid w:val="00F12EBE"/>
    <w:rsid w:val="00F156A9"/>
    <w:rsid w:val="00F17313"/>
    <w:rsid w:val="00F20035"/>
    <w:rsid w:val="00F2198F"/>
    <w:rsid w:val="00F2236F"/>
    <w:rsid w:val="00F25F52"/>
    <w:rsid w:val="00F2670B"/>
    <w:rsid w:val="00F30676"/>
    <w:rsid w:val="00F33F35"/>
    <w:rsid w:val="00F34592"/>
    <w:rsid w:val="00F402CC"/>
    <w:rsid w:val="00F41B2C"/>
    <w:rsid w:val="00F4475C"/>
    <w:rsid w:val="00F4485E"/>
    <w:rsid w:val="00F46439"/>
    <w:rsid w:val="00F56985"/>
    <w:rsid w:val="00F6131E"/>
    <w:rsid w:val="00F62950"/>
    <w:rsid w:val="00F674FE"/>
    <w:rsid w:val="00F67914"/>
    <w:rsid w:val="00F76C15"/>
    <w:rsid w:val="00F779B2"/>
    <w:rsid w:val="00FA172C"/>
    <w:rsid w:val="00FA18A7"/>
    <w:rsid w:val="00FA28D6"/>
    <w:rsid w:val="00FA49C8"/>
    <w:rsid w:val="00FA5A19"/>
    <w:rsid w:val="00FB07AC"/>
    <w:rsid w:val="00FD0147"/>
    <w:rsid w:val="00FD0EF1"/>
    <w:rsid w:val="00FF3D4F"/>
    <w:rsid w:val="0425785D"/>
    <w:rsid w:val="09965E0F"/>
    <w:rsid w:val="0C3F55A4"/>
    <w:rsid w:val="1FEE3C71"/>
    <w:rsid w:val="32D23EF0"/>
    <w:rsid w:val="3E8135D7"/>
    <w:rsid w:val="3EFE1167"/>
    <w:rsid w:val="40ED0D7D"/>
    <w:rsid w:val="42937435"/>
    <w:rsid w:val="45271F81"/>
    <w:rsid w:val="556E7FB9"/>
    <w:rsid w:val="63F10007"/>
    <w:rsid w:val="6CE5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80ABA"/>
  <w15:docId w15:val="{7D0C15C0-C9B2-4C1D-B453-6789DEB2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 w:qFormat="1"/>
    <w:lsdException w:name="Normal Indent" w:qFormat="1"/>
    <w:lsdException w:name="footnote text" w:semiHidden="1"/>
    <w:lsdException w:name="annotation text" w:semiHidden="1" w:qFormat="1"/>
    <w:lsdException w:name="caption" w:qFormat="1"/>
    <w:lsdException w:name="table of figures" w:semiHidden="1" w:qFormat="1"/>
    <w:lsdException w:name="footnote reference" w:semiHidden="1"/>
    <w:lsdException w:name="annotation reference" w:semiHidden="1" w:qFormat="1"/>
    <w:lsdException w:name="List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 w:qFormat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20"/>
      <w:ind w:left="547"/>
    </w:pPr>
    <w:rPr>
      <w:rFonts w:ascii="Arial" w:hAnsi="Arial"/>
      <w:snapToGrid w:val="0"/>
    </w:rPr>
  </w:style>
  <w:style w:type="paragraph" w:styleId="Heading1">
    <w:name w:val="heading 1"/>
    <w:basedOn w:val="Normal"/>
    <w:next w:val="Heading2"/>
    <w:link w:val="Heading1Char"/>
    <w:qFormat/>
    <w:pPr>
      <w:keepNext/>
      <w:numPr>
        <w:numId w:val="1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1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numPr>
        <w:ilvl w:val="7"/>
        <w:numId w:val="1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pPr>
      <w:ind w:left="567" w:right="14"/>
      <w:jc w:val="both"/>
    </w:pPr>
    <w:rPr>
      <w:rFonts w:ascii="Times New Roman" w:hAnsi="Times New Roman"/>
      <w:i/>
      <w:sz w:val="24"/>
      <w:szCs w:val="24"/>
    </w:rPr>
  </w:style>
  <w:style w:type="paragraph" w:styleId="BalloonText">
    <w:name w:val="Balloon Text"/>
    <w:basedOn w:val="Normal"/>
    <w:link w:val="BalloonTextChar"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BodyText">
    <w:name w:val="Body Text"/>
    <w:basedOn w:val="Normal"/>
    <w:link w:val="BodyTextChar"/>
    <w:qFormat/>
    <w:pPr>
      <w:keepLines/>
      <w:spacing w:before="0" w:after="120" w:line="240" w:lineRule="atLeast"/>
      <w:ind w:left="720"/>
      <w:jc w:val="both"/>
    </w:pPr>
    <w:rPr>
      <w:rFonts w:ascii="Times New Roman" w:hAnsi="Times New Roman"/>
      <w:snapToGrid/>
      <w:sz w:val="24"/>
      <w:szCs w:val="24"/>
    </w:rPr>
  </w:style>
  <w:style w:type="paragraph" w:styleId="BodyText2">
    <w:name w:val="Body Text 2"/>
    <w:basedOn w:val="Normal"/>
    <w:link w:val="BodyText2Char"/>
    <w:qFormat/>
    <w:pPr>
      <w:ind w:left="0"/>
    </w:pPr>
  </w:style>
  <w:style w:type="paragraph" w:styleId="BodyText3">
    <w:name w:val="Body Text 3"/>
    <w:basedOn w:val="Normal"/>
    <w:link w:val="BodyText3Char"/>
    <w:qFormat/>
    <w:pPr>
      <w:widowControl/>
      <w:spacing w:before="0"/>
    </w:pPr>
    <w:rPr>
      <w:rFonts w:ascii=".VnTime" w:hAnsi=".VnTime"/>
      <w:i/>
      <w:snapToGrid/>
    </w:rPr>
  </w:style>
  <w:style w:type="paragraph" w:styleId="BodyTextIndent">
    <w:name w:val="Body Text Indent"/>
    <w:basedOn w:val="Normal"/>
    <w:link w:val="BodyTextIndentChar"/>
  </w:style>
  <w:style w:type="paragraph" w:styleId="BodyTextIndent2">
    <w:name w:val="Body Text Indent 2"/>
    <w:basedOn w:val="Normal"/>
    <w:link w:val="BodyTextIndent2Char"/>
    <w:pPr>
      <w:widowControl/>
      <w:spacing w:before="0"/>
      <w:ind w:left="720"/>
    </w:pPr>
    <w:rPr>
      <w:rFonts w:ascii=".VnTime" w:hAnsi=".VnTime"/>
      <w:snapToGrid/>
    </w:rPr>
  </w:style>
  <w:style w:type="paragraph" w:styleId="BodyTextIndent3">
    <w:name w:val="Body Text Indent 3"/>
    <w:basedOn w:val="Normal"/>
    <w:link w:val="BodyTextIndent3Char"/>
    <w:qFormat/>
    <w:pPr>
      <w:jc w:val="both"/>
    </w:pPr>
  </w:style>
  <w:style w:type="paragraph" w:styleId="Caption">
    <w:name w:val="caption"/>
    <w:basedOn w:val="Normal"/>
    <w:next w:val="Normal"/>
    <w:qFormat/>
    <w:pPr>
      <w:spacing w:after="120"/>
      <w:ind w:left="1440"/>
      <w:jc w:val="both"/>
    </w:pPr>
    <w:rPr>
      <w:rFonts w:ascii=".VnTime" w:hAnsi=".VnTime"/>
      <w:b/>
      <w:sz w:val="24"/>
    </w:rPr>
  </w:style>
  <w:style w:type="character" w:styleId="CommentReference">
    <w:name w:val="annotation reference"/>
    <w:semiHidden/>
    <w:qFormat/>
    <w:rPr>
      <w:sz w:val="16"/>
    </w:rPr>
  </w:style>
  <w:style w:type="paragraph" w:styleId="CommentText">
    <w:name w:val="annotation text"/>
    <w:basedOn w:val="Normal"/>
    <w:link w:val="CommentTextChar"/>
    <w:semiHidden/>
    <w:qFormat/>
    <w:pPr>
      <w:widowControl/>
      <w:spacing w:before="0"/>
      <w:jc w:val="both"/>
    </w:pPr>
    <w:rPr>
      <w:rFonts w:ascii=".VnTime" w:hAnsi=".VnTime"/>
      <w:snapToGrid/>
    </w:rPr>
  </w:style>
  <w:style w:type="paragraph" w:styleId="CommentSubject">
    <w:name w:val="annotation subject"/>
    <w:basedOn w:val="CommentText"/>
    <w:next w:val="CommentText"/>
    <w:link w:val="CommentSubjectChar"/>
    <w:qFormat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paragraph" w:styleId="DocumentMap">
    <w:name w:val="Document Map"/>
    <w:basedOn w:val="Normal"/>
    <w:link w:val="DocumentMapChar"/>
    <w:semiHidden/>
    <w:qFormat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ind w:left="0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link w:val="FootnoteTextChar"/>
    <w:semiHidden/>
    <w:pPr>
      <w:spacing w:before="0"/>
      <w:ind w:left="360" w:hanging="360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ind w:left="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</w:pPr>
    <w:rPr>
      <w:rFonts w:ascii="Courier New" w:hAnsi="Courier New" w:cs="Courier New"/>
      <w:snapToGrid/>
    </w:rPr>
  </w:style>
  <w:style w:type="character" w:styleId="Hyperlink">
    <w:name w:val="Hyperlink"/>
    <w:uiPriority w:val="99"/>
    <w:rPr>
      <w:color w:val="0000FF"/>
      <w:sz w:val="20"/>
      <w:u w:val="single"/>
    </w:rPr>
  </w:style>
  <w:style w:type="paragraph" w:styleId="List">
    <w:name w:val="List"/>
    <w:basedOn w:val="Normal"/>
    <w:qFormat/>
    <w:pPr>
      <w:widowControl/>
      <w:numPr>
        <w:numId w:val="2"/>
      </w:numPr>
      <w:ind w:left="714" w:hanging="357"/>
    </w:pPr>
    <w:rPr>
      <w:rFonts w:ascii="Times New Roman" w:hAnsi="Times New Roman"/>
      <w:snapToGrid/>
      <w:sz w:val="24"/>
      <w:szCs w:val="24"/>
    </w:rPr>
  </w:style>
  <w:style w:type="paragraph" w:styleId="ListBullet">
    <w:name w:val="List Bullet"/>
    <w:basedOn w:val="Normal"/>
    <w:qFormat/>
    <w:pPr>
      <w:widowControl/>
      <w:numPr>
        <w:numId w:val="3"/>
      </w:numPr>
      <w:spacing w:line="360" w:lineRule="auto"/>
    </w:pPr>
    <w:rPr>
      <w:rFonts w:ascii="Tahoma" w:eastAsia="MS Mincho" w:hAnsi="Tahoma" w:cs="Arial"/>
    </w:rPr>
  </w:style>
  <w:style w:type="paragraph" w:styleId="ListBullet2">
    <w:name w:val="List Bullet 2"/>
    <w:basedOn w:val="Normal"/>
    <w:qFormat/>
    <w:pPr>
      <w:widowControl/>
      <w:numPr>
        <w:numId w:val="4"/>
      </w:numPr>
      <w:spacing w:line="360" w:lineRule="auto"/>
    </w:pPr>
    <w:rPr>
      <w:rFonts w:ascii="Tahoma" w:eastAsia="MS Mincho" w:hAnsi="Tahoma" w:cs="Arial"/>
    </w:rPr>
  </w:style>
  <w:style w:type="paragraph" w:styleId="ListBullet3">
    <w:name w:val="List Bullet 3"/>
    <w:basedOn w:val="Normal"/>
    <w:qFormat/>
    <w:pPr>
      <w:widowControl/>
      <w:numPr>
        <w:numId w:val="5"/>
      </w:numPr>
      <w:spacing w:line="360" w:lineRule="auto"/>
    </w:pPr>
    <w:rPr>
      <w:rFonts w:ascii="Tahoma" w:eastAsia="MS Mincho" w:hAnsi="Tahoma" w:cs="Arial"/>
    </w:rPr>
  </w:style>
  <w:style w:type="paragraph" w:styleId="ListBullet4">
    <w:name w:val="List Bullet 4"/>
    <w:basedOn w:val="Normal"/>
    <w:qFormat/>
    <w:pPr>
      <w:widowControl/>
      <w:numPr>
        <w:numId w:val="6"/>
      </w:numPr>
      <w:spacing w:line="360" w:lineRule="auto"/>
    </w:pPr>
    <w:rPr>
      <w:rFonts w:ascii="Tahoma" w:eastAsia="MS Mincho" w:hAnsi="Tahoma" w:cs="Arial"/>
    </w:rPr>
  </w:style>
  <w:style w:type="paragraph" w:styleId="ListBullet5">
    <w:name w:val="List Bullet 5"/>
    <w:basedOn w:val="Normal"/>
    <w:qFormat/>
    <w:pPr>
      <w:widowControl/>
      <w:numPr>
        <w:numId w:val="7"/>
      </w:numPr>
      <w:spacing w:line="360" w:lineRule="auto"/>
    </w:pPr>
    <w:rPr>
      <w:rFonts w:ascii="Tahoma" w:eastAsia="MS Mincho" w:hAnsi="Tahoma" w:cs="Arial"/>
    </w:rPr>
  </w:style>
  <w:style w:type="paragraph" w:styleId="ListNumber">
    <w:name w:val="List Number"/>
    <w:qFormat/>
    <w:pPr>
      <w:numPr>
        <w:numId w:val="8"/>
      </w:numPr>
      <w:spacing w:before="40"/>
    </w:pPr>
  </w:style>
  <w:style w:type="paragraph" w:styleId="ListNumber2">
    <w:name w:val="List Number 2"/>
    <w:basedOn w:val="Normal"/>
    <w:qFormat/>
    <w:pPr>
      <w:widowControl/>
      <w:numPr>
        <w:numId w:val="9"/>
      </w:numPr>
      <w:spacing w:line="360" w:lineRule="auto"/>
    </w:pPr>
    <w:rPr>
      <w:rFonts w:ascii="Tahoma" w:eastAsia="MS Mincho" w:hAnsi="Tahoma" w:cs="Arial"/>
    </w:rPr>
  </w:style>
  <w:style w:type="paragraph" w:styleId="ListNumber3">
    <w:name w:val="List Number 3"/>
    <w:basedOn w:val="Normal"/>
    <w:qFormat/>
    <w:pPr>
      <w:widowControl/>
      <w:numPr>
        <w:numId w:val="10"/>
      </w:numPr>
      <w:spacing w:line="360" w:lineRule="auto"/>
    </w:pPr>
    <w:rPr>
      <w:rFonts w:ascii="Tahoma" w:eastAsia="MS Mincho" w:hAnsi="Tahoma" w:cs="Arial"/>
    </w:rPr>
  </w:style>
  <w:style w:type="paragraph" w:styleId="ListNumber4">
    <w:name w:val="List Number 4"/>
    <w:basedOn w:val="Normal"/>
    <w:qFormat/>
    <w:pPr>
      <w:widowControl/>
      <w:numPr>
        <w:numId w:val="11"/>
      </w:numPr>
      <w:spacing w:line="360" w:lineRule="auto"/>
    </w:pPr>
    <w:rPr>
      <w:rFonts w:ascii="Tahoma" w:eastAsia="MS Mincho" w:hAnsi="Tahoma" w:cs="Arial"/>
    </w:rPr>
  </w:style>
  <w:style w:type="paragraph" w:styleId="ListNumber5">
    <w:name w:val="List Number 5"/>
    <w:basedOn w:val="Normal"/>
    <w:qFormat/>
    <w:pPr>
      <w:widowControl/>
      <w:numPr>
        <w:numId w:val="12"/>
      </w:numPr>
      <w:spacing w:line="360" w:lineRule="auto"/>
    </w:pPr>
    <w:rPr>
      <w:rFonts w:ascii="Tahoma" w:eastAsia="MS Mincho" w:hAnsi="Tahoma" w:cs="Arial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C1">
    <w:name w:val="toc 1"/>
    <w:basedOn w:val="Normal"/>
    <w:next w:val="Normal"/>
    <w:uiPriority w:val="39"/>
    <w:pPr>
      <w:tabs>
        <w:tab w:val="left" w:pos="400"/>
        <w:tab w:val="right" w:leader="dot" w:pos="8305"/>
      </w:tabs>
      <w:spacing w:after="120"/>
      <w:ind w:left="0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uiPriority w:val="39"/>
    <w:qFormat/>
    <w:pPr>
      <w:tabs>
        <w:tab w:val="left" w:pos="800"/>
        <w:tab w:val="right" w:leader="dot" w:pos="8305"/>
      </w:tabs>
      <w:spacing w:before="20" w:after="20"/>
      <w:ind w:left="202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8280"/>
      </w:tabs>
      <w:spacing w:before="20" w:after="20"/>
      <w:ind w:left="403"/>
    </w:pPr>
    <w:rPr>
      <w:rFonts w:ascii="Times New Roman" w:hAnsi="Times New Roman"/>
      <w:i/>
      <w:sz w:val="24"/>
    </w:rPr>
  </w:style>
  <w:style w:type="paragraph" w:styleId="TOC4">
    <w:name w:val="toc 4"/>
    <w:basedOn w:val="Normal"/>
    <w:next w:val="Normal"/>
    <w:uiPriority w:val="39"/>
    <w:qFormat/>
    <w:pPr>
      <w:tabs>
        <w:tab w:val="left" w:pos="1600"/>
        <w:tab w:val="right" w:leader="dot" w:pos="8280"/>
      </w:tabs>
      <w:spacing w:before="20" w:after="20"/>
      <w:ind w:left="576"/>
    </w:pPr>
    <w:rPr>
      <w:i/>
    </w:rPr>
  </w:style>
  <w:style w:type="paragraph" w:styleId="TOC5">
    <w:name w:val="toc 5"/>
    <w:basedOn w:val="Normal"/>
    <w:next w:val="Normal"/>
    <w:uiPriority w:val="39"/>
    <w:qFormat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qFormat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qFormat/>
    <w:pPr>
      <w:spacing w:before="0"/>
      <w:ind w:left="1600"/>
    </w:pPr>
    <w:rPr>
      <w:rFonts w:ascii="Times New Roman" w:hAnsi="Times New Roman"/>
      <w:sz w:val="18"/>
    </w:rPr>
  </w:style>
  <w:style w:type="paragraph" w:customStyle="1" w:styleId="NormalCaption">
    <w:name w:val="NormalCaption"/>
    <w:basedOn w:val="Normal"/>
    <w:pPr>
      <w:spacing w:after="120"/>
    </w:pPr>
    <w:rPr>
      <w:b/>
    </w:rPr>
  </w:style>
  <w:style w:type="paragraph" w:customStyle="1" w:styleId="NormalIndent0">
    <w:name w:val="NormalIndent"/>
    <w:basedOn w:val="Normal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pPr>
      <w:keepNext/>
      <w:tabs>
        <w:tab w:val="left" w:pos="360"/>
      </w:tabs>
      <w:ind w:left="360" w:hanging="360"/>
    </w:pPr>
    <w:rPr>
      <w:rFonts w:ascii=".VnArial" w:hAnsi=".VnArial"/>
      <w:b/>
      <w:sz w:val="24"/>
    </w:rPr>
  </w:style>
  <w:style w:type="paragraph" w:customStyle="1" w:styleId="NH-2">
    <w:name w:val="NH-2"/>
    <w:basedOn w:val="Normal"/>
    <w:next w:val="NormalIndent"/>
    <w:pPr>
      <w:keepNext/>
      <w:tabs>
        <w:tab w:val="left" w:pos="720"/>
      </w:tabs>
      <w:ind w:left="360" w:hanging="360"/>
    </w:pPr>
    <w:rPr>
      <w:rFonts w:ascii=".VnArial" w:hAnsi=".VnArial"/>
      <w:b/>
      <w:sz w:val="24"/>
    </w:rPr>
  </w:style>
  <w:style w:type="paragraph" w:customStyle="1" w:styleId="NormalText">
    <w:name w:val="NormalText"/>
    <w:basedOn w:val="Normal"/>
    <w:qFormat/>
    <w:pPr>
      <w:ind w:left="720"/>
      <w:jc w:val="both"/>
    </w:pPr>
  </w:style>
  <w:style w:type="paragraph" w:customStyle="1" w:styleId="H5">
    <w:name w:val="H5"/>
    <w:basedOn w:val="NormalIndent"/>
    <w:next w:val="Normal"/>
    <w:qFormat/>
    <w:pPr>
      <w:keepNext/>
    </w:pPr>
    <w:rPr>
      <w:rFonts w:ascii=".VnTime" w:hAnsi=".VnTime"/>
      <w:b/>
      <w:i w:val="0"/>
      <w:color w:val="800080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pPr>
      <w:tabs>
        <w:tab w:val="left" w:pos="360"/>
      </w:tabs>
      <w:ind w:left="360" w:hanging="360"/>
    </w:pPr>
  </w:style>
  <w:style w:type="paragraph" w:customStyle="1" w:styleId="NormalTB">
    <w:name w:val="NormalTB"/>
    <w:qFormat/>
    <w:pPr>
      <w:widowControl w:val="0"/>
      <w:spacing w:before="120"/>
      <w:jc w:val="center"/>
    </w:pPr>
    <w:rPr>
      <w:b/>
      <w:snapToGrid w:val="0"/>
      <w:sz w:val="22"/>
    </w:rPr>
  </w:style>
  <w:style w:type="paragraph" w:customStyle="1" w:styleId="Vidu">
    <w:name w:val="Vidu"/>
    <w:basedOn w:val="Normal"/>
    <w:qFormat/>
    <w:pPr>
      <w:widowControl/>
      <w:numPr>
        <w:numId w:val="13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pPr>
      <w:numPr>
        <w:numId w:val="14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15"/>
      </w:numPr>
    </w:pPr>
    <w:rPr>
      <w:sz w:val="28"/>
    </w:rPr>
  </w:style>
  <w:style w:type="paragraph" w:customStyle="1" w:styleId="Refer">
    <w:name w:val="Refer"/>
    <w:basedOn w:val="Normal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qFormat/>
    <w:pPr>
      <w:widowControl/>
      <w:numPr>
        <w:numId w:val="16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paragraph" w:customStyle="1" w:styleId="Bang">
    <w:name w:val="Bang"/>
    <w:basedOn w:val="Normal"/>
    <w:qFormat/>
    <w:pPr>
      <w:spacing w:before="60" w:after="60"/>
      <w:ind w:left="0"/>
      <w:jc w:val="both"/>
    </w:pPr>
    <w:rPr>
      <w:snapToGrid/>
      <w:sz w:val="18"/>
    </w:rPr>
  </w:style>
  <w:style w:type="paragraph" w:customStyle="1" w:styleId="Content">
    <w:name w:val="Content"/>
    <w:basedOn w:val="Normal"/>
    <w:qFormat/>
    <w:pPr>
      <w:widowControl/>
      <w:ind w:firstLine="720"/>
      <w:jc w:val="both"/>
    </w:pPr>
    <w:rPr>
      <w:rFonts w:ascii=".VnTime" w:hAnsi=".VnTime"/>
      <w:snapToGrid/>
      <w:sz w:val="24"/>
    </w:rPr>
  </w:style>
  <w:style w:type="paragraph" w:customStyle="1" w:styleId="NormalH">
    <w:name w:val="NormalH"/>
    <w:basedOn w:val="Normal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Pr>
      <w:b/>
    </w:rPr>
  </w:style>
  <w:style w:type="paragraph" w:customStyle="1" w:styleId="TableTitle">
    <w:name w:val="Table Title"/>
    <w:basedOn w:val="NormalIndent"/>
    <w:qFormat/>
    <w:pPr>
      <w:keepNext/>
      <w:numPr>
        <w:numId w:val="17"/>
      </w:numPr>
      <w:ind w:left="0" w:right="29"/>
      <w:jc w:val="right"/>
    </w:pPr>
  </w:style>
  <w:style w:type="paragraph" w:customStyle="1" w:styleId="Arial">
    <w:name w:val="Arial"/>
    <w:basedOn w:val="NormalIndent"/>
  </w:style>
  <w:style w:type="paragraph" w:customStyle="1" w:styleId="NormalNV">
    <w:name w:val="NormalNV"/>
    <w:basedOn w:val="Normal"/>
    <w:qFormat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Times New Roman" w:hAnsi="Times New Roman"/>
      <w:sz w:val="24"/>
      <w:lang w:val="en-GB"/>
    </w:rPr>
  </w:style>
  <w:style w:type="paragraph" w:customStyle="1" w:styleId="TableText">
    <w:name w:val="Table Text"/>
    <w:basedOn w:val="Normal"/>
    <w:qFormat/>
    <w:pPr>
      <w:widowControl/>
      <w:spacing w:before="60" w:after="60" w:line="480" w:lineRule="auto"/>
      <w:ind w:left="0"/>
    </w:pPr>
    <w:rPr>
      <w:rFonts w:ascii="Times New Roman" w:hAnsi="Times New Roman"/>
      <w:snapToGrid/>
      <w:sz w:val="24"/>
    </w:rPr>
  </w:style>
  <w:style w:type="paragraph" w:customStyle="1" w:styleId="Table">
    <w:name w:val="Table"/>
    <w:pPr>
      <w:numPr>
        <w:numId w:val="18"/>
      </w:numPr>
      <w:spacing w:before="60" w:after="60"/>
      <w:jc w:val="center"/>
    </w:pPr>
    <w:rPr>
      <w:sz w:val="24"/>
    </w:rPr>
  </w:style>
  <w:style w:type="paragraph" w:customStyle="1" w:styleId="Name">
    <w:name w:val="Name"/>
    <w:basedOn w:val="Normal"/>
    <w:qFormat/>
    <w:pPr>
      <w:widowControl/>
      <w:ind w:left="0" w:firstLine="720"/>
      <w:jc w:val="both"/>
    </w:pPr>
    <w:rPr>
      <w:rFonts w:ascii=".VnTimeH" w:hAnsi=".VnTimeH"/>
      <w:snapToGrid/>
      <w:sz w:val="24"/>
    </w:rPr>
  </w:style>
  <w:style w:type="paragraph" w:customStyle="1" w:styleId="Bullet1">
    <w:name w:val="Bullet1"/>
    <w:qFormat/>
    <w:pPr>
      <w:numPr>
        <w:numId w:val="19"/>
      </w:numPr>
      <w:spacing w:after="60"/>
      <w:jc w:val="both"/>
    </w:pPr>
    <w:rPr>
      <w:sz w:val="24"/>
    </w:rPr>
  </w:style>
  <w:style w:type="paragraph" w:customStyle="1" w:styleId="BodyText1">
    <w:name w:val="Body Text1"/>
    <w:basedOn w:val="NormalIndent"/>
    <w:qFormat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qFormat/>
    <w:pPr>
      <w:numPr>
        <w:numId w:val="20"/>
      </w:numPr>
      <w:spacing w:after="60"/>
      <w:jc w:val="both"/>
    </w:pPr>
    <w:rPr>
      <w:sz w:val="24"/>
    </w:rPr>
  </w:style>
  <w:style w:type="paragraph" w:customStyle="1" w:styleId="Tabletext0">
    <w:name w:val="Tabletext"/>
    <w:basedOn w:val="Normal"/>
    <w:qFormat/>
    <w:pPr>
      <w:keepLines/>
      <w:spacing w:before="0" w:after="120" w:line="240" w:lineRule="atLeast"/>
      <w:ind w:left="0"/>
    </w:pPr>
    <w:rPr>
      <w:rFonts w:ascii="Times New Roman" w:hAnsi="Times New Roman"/>
      <w:snapToGrid/>
      <w:sz w:val="24"/>
    </w:rPr>
  </w:style>
  <w:style w:type="paragraph" w:customStyle="1" w:styleId="requirement">
    <w:name w:val="requirement"/>
    <w:basedOn w:val="Normal"/>
    <w:qFormat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rFonts w:ascii="Times New Roman" w:hAnsi="Times New Roman"/>
      <w:snapToGrid/>
      <w:sz w:val="24"/>
      <w:szCs w:val="24"/>
    </w:rPr>
  </w:style>
  <w:style w:type="character" w:customStyle="1" w:styleId="docemphroman">
    <w:name w:val="docemphroman"/>
    <w:basedOn w:val="DefaultParagraphFont"/>
    <w:qFormat/>
  </w:style>
  <w:style w:type="paragraph" w:customStyle="1" w:styleId="comment">
    <w:name w:val="comment"/>
    <w:basedOn w:val="Normal"/>
    <w:qFormat/>
    <w:pPr>
      <w:widowControl/>
      <w:spacing w:line="360" w:lineRule="auto"/>
      <w:ind w:left="720"/>
    </w:pPr>
    <w:rPr>
      <w:rFonts w:eastAsia="MS Mincho" w:cs="Arial"/>
      <w:bCs/>
      <w:i/>
      <w:lang w:eastAsia="ja-JP"/>
    </w:rPr>
  </w:style>
  <w:style w:type="paragraph" w:customStyle="1" w:styleId="NormalTableHeader">
    <w:name w:val="Normal Table Header"/>
    <w:basedOn w:val="NormalIndent"/>
    <w:qFormat/>
    <w:pPr>
      <w:keepNext/>
      <w:keepLines/>
      <w:widowControl/>
      <w:tabs>
        <w:tab w:val="left" w:pos="702"/>
        <w:tab w:val="left" w:pos="1080"/>
      </w:tabs>
      <w:spacing w:after="120" w:line="360" w:lineRule="auto"/>
      <w:ind w:left="0" w:right="0"/>
      <w:jc w:val="center"/>
    </w:pPr>
    <w:rPr>
      <w:rFonts w:ascii="Tahoma" w:eastAsia="MS Mincho" w:hAnsi="Tahoma"/>
      <w:b/>
      <w:lang w:eastAsia="ja-JP"/>
    </w:rPr>
  </w:style>
  <w:style w:type="paragraph" w:customStyle="1" w:styleId="TableNormal1">
    <w:name w:val="Table Normal1"/>
    <w:basedOn w:val="Table"/>
    <w:qFormat/>
    <w:pPr>
      <w:numPr>
        <w:numId w:val="0"/>
      </w:numPr>
      <w:spacing w:before="40" w:after="40"/>
      <w:jc w:val="left"/>
    </w:pPr>
    <w:rPr>
      <w:rFonts w:ascii="Tahoma" w:eastAsia="MS Mincho" w:hAnsi="Tahoma" w:cs="Tahoma"/>
      <w:bCs/>
      <w:color w:val="000000"/>
      <w:sz w:val="20"/>
      <w:szCs w:val="24"/>
      <w:lang w:val="en-GB" w:eastAsia="ja-JP"/>
    </w:rPr>
  </w:style>
  <w:style w:type="paragraph" w:customStyle="1" w:styleId="Heading10">
    <w:name w:val="Heading 10"/>
    <w:basedOn w:val="Heading4"/>
    <w:qFormat/>
    <w:pPr>
      <w:widowControl/>
      <w:numPr>
        <w:numId w:val="21"/>
      </w:numPr>
      <w:tabs>
        <w:tab w:val="left" w:pos="700"/>
      </w:tabs>
      <w:spacing w:after="120" w:line="360" w:lineRule="auto"/>
    </w:pPr>
    <w:rPr>
      <w:rFonts w:ascii=".VnTime" w:eastAsia="MS Mincho" w:hAnsi=".VnTime" w:cs="Tahoma"/>
      <w:b/>
      <w:iCs/>
      <w:sz w:val="22"/>
      <w:szCs w:val="22"/>
    </w:rPr>
  </w:style>
  <w:style w:type="paragraph" w:customStyle="1" w:styleId="ListBullet0">
    <w:name w:val="List Bullet 0"/>
    <w:basedOn w:val="Normal"/>
    <w:qFormat/>
    <w:pPr>
      <w:keepLines/>
      <w:widowControl/>
      <w:numPr>
        <w:ilvl w:val="1"/>
        <w:numId w:val="22"/>
      </w:numPr>
      <w:spacing w:line="360" w:lineRule="auto"/>
    </w:pPr>
    <w:rPr>
      <w:rFonts w:ascii="Tahoma" w:eastAsia="MS Mincho" w:hAnsi="Tahoma" w:cs="Tahoma"/>
      <w:szCs w:val="18"/>
    </w:rPr>
  </w:style>
  <w:style w:type="paragraph" w:customStyle="1" w:styleId="ListContent">
    <w:name w:val="List Content"/>
    <w:basedOn w:val="Normal"/>
    <w:qFormat/>
    <w:pPr>
      <w:widowControl/>
      <w:numPr>
        <w:numId w:val="23"/>
      </w:numPr>
      <w:tabs>
        <w:tab w:val="left" w:pos="1000"/>
      </w:tabs>
      <w:spacing w:line="360" w:lineRule="auto"/>
      <w:jc w:val="both"/>
    </w:pPr>
    <w:rPr>
      <w:rFonts w:ascii="Tahoma" w:eastAsia="MS Mincho" w:hAnsi="Tahoma" w:cs="Arial"/>
    </w:rPr>
  </w:style>
  <w:style w:type="paragraph" w:customStyle="1" w:styleId="list123">
    <w:name w:val="list_123"/>
    <w:basedOn w:val="NormalIndent"/>
    <w:qFormat/>
    <w:pPr>
      <w:widowControl/>
      <w:numPr>
        <w:numId w:val="24"/>
      </w:numPr>
      <w:tabs>
        <w:tab w:val="left" w:pos="702"/>
        <w:tab w:val="left" w:pos="1080"/>
      </w:tabs>
      <w:spacing w:before="60" w:line="288" w:lineRule="auto"/>
      <w:ind w:right="0"/>
    </w:pPr>
    <w:rPr>
      <w:rFonts w:eastAsia="MS Mincho"/>
      <w:bCs/>
      <w:lang w:val="fr-CA"/>
    </w:rPr>
  </w:style>
  <w:style w:type="paragraph" w:customStyle="1" w:styleId="NormalFirstIndex">
    <w:name w:val="Normal First Index"/>
    <w:basedOn w:val="Normal"/>
    <w:qFormat/>
    <w:pPr>
      <w:widowControl/>
      <w:numPr>
        <w:numId w:val="25"/>
      </w:numPr>
      <w:tabs>
        <w:tab w:val="clear" w:pos="1780"/>
        <w:tab w:val="left" w:pos="492"/>
      </w:tabs>
      <w:spacing w:line="360" w:lineRule="auto"/>
      <w:ind w:left="478" w:hanging="460"/>
    </w:pPr>
    <w:rPr>
      <w:rFonts w:ascii="Tahoma" w:eastAsia="MS Mincho" w:hAnsi="Tahoma" w:cs="Arial"/>
      <w:lang w:eastAsia="ja-JP"/>
    </w:rPr>
  </w:style>
  <w:style w:type="paragraph" w:customStyle="1" w:styleId="Secondindex">
    <w:name w:val="Second index"/>
    <w:basedOn w:val="Normal"/>
    <w:qFormat/>
    <w:pPr>
      <w:widowControl/>
      <w:numPr>
        <w:numId w:val="26"/>
      </w:numPr>
      <w:spacing w:line="360" w:lineRule="auto"/>
    </w:pPr>
    <w:rPr>
      <w:rFonts w:ascii="Tahoma" w:eastAsia="MS Mincho" w:hAnsi="Tahoma" w:cs="Arial"/>
      <w:bCs/>
    </w:rPr>
  </w:style>
  <w:style w:type="paragraph" w:customStyle="1" w:styleId="StyleListSubContent">
    <w:name w:val="Style List Sub Content"/>
    <w:basedOn w:val="Normal"/>
    <w:qFormat/>
    <w:pPr>
      <w:widowControl/>
      <w:numPr>
        <w:numId w:val="27"/>
      </w:numPr>
      <w:spacing w:line="360" w:lineRule="auto"/>
    </w:pPr>
    <w:rPr>
      <w:rFonts w:ascii="Tahoma" w:eastAsia="MS Mincho" w:hAnsi="Tahoma" w:cs="Arial"/>
      <w:bCs/>
    </w:rPr>
  </w:style>
  <w:style w:type="paragraph" w:customStyle="1" w:styleId="normaltableheader0">
    <w:name w:val="normaltableheader"/>
    <w:basedOn w:val="Normal"/>
    <w:qFormat/>
    <w:pPr>
      <w:keepNext/>
      <w:widowControl/>
      <w:snapToGrid w:val="0"/>
      <w:spacing w:after="120" w:line="360" w:lineRule="auto"/>
      <w:ind w:left="0"/>
      <w:jc w:val="center"/>
    </w:pPr>
    <w:rPr>
      <w:rFonts w:ascii="Tahoma" w:eastAsia="Calibri" w:hAnsi="Tahoma" w:cs="Tahoma"/>
      <w:b/>
      <w:bCs/>
      <w:snapToGrid/>
    </w:rPr>
  </w:style>
  <w:style w:type="paragraph" w:customStyle="1" w:styleId="normaltable">
    <w:name w:val="normaltable"/>
    <w:basedOn w:val="Normal"/>
    <w:qFormat/>
    <w:pPr>
      <w:widowControl/>
      <w:spacing w:before="40" w:after="40"/>
      <w:ind w:left="0"/>
    </w:pPr>
    <w:rPr>
      <w:rFonts w:ascii="Tahoma" w:eastAsia="Calibri" w:hAnsi="Tahoma" w:cs="Tahoma"/>
      <w:snapToGrid/>
      <w:color w:val="000000"/>
    </w:rPr>
  </w:style>
  <w:style w:type="character" w:customStyle="1" w:styleId="Heading1Char">
    <w:name w:val="Heading 1 Char"/>
    <w:link w:val="Heading1"/>
    <w:qFormat/>
    <w:rPr>
      <w:rFonts w:ascii="Arial" w:hAnsi="Arial"/>
      <w:b/>
      <w:snapToGrid w:val="0"/>
      <w:kern w:val="28"/>
      <w:sz w:val="24"/>
    </w:rPr>
  </w:style>
  <w:style w:type="character" w:customStyle="1" w:styleId="Heading2Char">
    <w:name w:val="Heading 2 Char"/>
    <w:link w:val="Heading2"/>
    <w:qFormat/>
    <w:rPr>
      <w:rFonts w:ascii="Arial" w:hAnsi="Arial"/>
      <w:b/>
      <w:snapToGrid w:val="0"/>
    </w:rPr>
  </w:style>
  <w:style w:type="character" w:customStyle="1" w:styleId="Heading3Char">
    <w:name w:val="Heading 3 Char"/>
    <w:link w:val="Heading3"/>
    <w:qFormat/>
    <w:rPr>
      <w:rFonts w:ascii="Arial" w:hAnsi="Arial"/>
      <w:b/>
      <w:i/>
      <w:snapToGrid w:val="0"/>
    </w:rPr>
  </w:style>
  <w:style w:type="character" w:customStyle="1" w:styleId="Heading4Char">
    <w:name w:val="Heading 4 Char"/>
    <w:link w:val="Heading4"/>
    <w:qFormat/>
    <w:rPr>
      <w:rFonts w:ascii="Arial" w:hAnsi="Arial"/>
      <w:i/>
      <w:snapToGrid w:val="0"/>
    </w:rPr>
  </w:style>
  <w:style w:type="character" w:customStyle="1" w:styleId="Heading5Char">
    <w:name w:val="Heading 5 Char"/>
    <w:link w:val="Heading5"/>
    <w:qFormat/>
    <w:rPr>
      <w:rFonts w:ascii="Arial" w:hAnsi="Arial"/>
      <w:b/>
      <w:snapToGrid w:val="0"/>
    </w:rPr>
  </w:style>
  <w:style w:type="character" w:customStyle="1" w:styleId="Heading6Char">
    <w:name w:val="Heading 6 Char"/>
    <w:link w:val="Heading6"/>
    <w:qFormat/>
    <w:rPr>
      <w:rFonts w:ascii=".VnTime" w:hAnsi=".VnTime"/>
      <w:b/>
      <w:i/>
      <w:snapToGrid w:val="0"/>
      <w:sz w:val="22"/>
    </w:rPr>
  </w:style>
  <w:style w:type="character" w:customStyle="1" w:styleId="Heading7Char">
    <w:name w:val="Heading 7 Char"/>
    <w:link w:val="Heading7"/>
    <w:qFormat/>
    <w:rPr>
      <w:rFonts w:ascii=".VnTimeH" w:hAnsi=".VnTimeH"/>
      <w:b/>
      <w:snapToGrid w:val="0"/>
      <w:color w:val="000000"/>
      <w:sz w:val="18"/>
    </w:rPr>
  </w:style>
  <w:style w:type="character" w:customStyle="1" w:styleId="Heading8Char">
    <w:name w:val="Heading 8 Char"/>
    <w:link w:val="Heading8"/>
    <w:qFormat/>
    <w:rPr>
      <w:rFonts w:ascii=".VnArialH" w:hAnsi=".VnArialH"/>
      <w:b/>
      <w:snapToGrid w:val="0"/>
    </w:rPr>
  </w:style>
  <w:style w:type="character" w:customStyle="1" w:styleId="Heading9Char">
    <w:name w:val="Heading 9 Char"/>
    <w:link w:val="Heading9"/>
    <w:qFormat/>
    <w:rPr>
      <w:rFonts w:ascii=".VnArial" w:hAnsi=".VnArial"/>
      <w:b/>
      <w:snapToGrid w:val="0"/>
      <w:sz w:val="24"/>
    </w:rPr>
  </w:style>
  <w:style w:type="character" w:customStyle="1" w:styleId="Heading1Char1">
    <w:name w:val="Heading 1 Char1"/>
    <w:qFormat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3Char1">
    <w:name w:val="Heading 3 Char1"/>
    <w:semiHidden/>
    <w:qFormat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1">
    <w:name w:val="Heading 4 Char1"/>
    <w:semiHidden/>
    <w:qFormat/>
    <w:rPr>
      <w:rFonts w:ascii="Calibri Light" w:eastAsia="Times New Roman" w:hAnsi="Calibri Light" w:cs="Times New Roman"/>
      <w:i/>
      <w:iCs/>
      <w:color w:val="2E74B5"/>
    </w:rPr>
  </w:style>
  <w:style w:type="character" w:customStyle="1" w:styleId="FootnoteTextChar">
    <w:name w:val="Footnote Text Char"/>
    <w:link w:val="FootnoteText"/>
    <w:semiHidden/>
    <w:qFormat/>
    <w:rPr>
      <w:rFonts w:ascii="Arial" w:hAnsi="Arial"/>
      <w:snapToGrid w:val="0"/>
      <w:sz w:val="18"/>
    </w:rPr>
  </w:style>
  <w:style w:type="character" w:customStyle="1" w:styleId="CommentTextChar">
    <w:name w:val="Comment Text Char"/>
    <w:link w:val="CommentText"/>
    <w:semiHidden/>
    <w:qFormat/>
    <w:rPr>
      <w:rFonts w:ascii=".VnTime" w:hAnsi=".VnTime"/>
    </w:rPr>
  </w:style>
  <w:style w:type="character" w:customStyle="1" w:styleId="HeaderChar">
    <w:name w:val="Header Char"/>
    <w:link w:val="Header"/>
    <w:qFormat/>
    <w:locked/>
    <w:rPr>
      <w:rFonts w:ascii="Arial" w:hAnsi="Arial"/>
      <w:snapToGrid w:val="0"/>
    </w:rPr>
  </w:style>
  <w:style w:type="character" w:customStyle="1" w:styleId="HeaderChar1">
    <w:name w:val="Header Char1"/>
    <w:semiHidden/>
    <w:qFormat/>
    <w:rPr>
      <w:rFonts w:ascii="Arial" w:hAnsi="Arial"/>
    </w:rPr>
  </w:style>
  <w:style w:type="character" w:customStyle="1" w:styleId="FooterChar">
    <w:name w:val="Footer Char"/>
    <w:link w:val="Footer"/>
    <w:qFormat/>
    <w:rPr>
      <w:rFonts w:ascii="Arial" w:hAnsi="Arial"/>
      <w:snapToGrid w:val="0"/>
    </w:rPr>
  </w:style>
  <w:style w:type="character" w:customStyle="1" w:styleId="TitleChar">
    <w:name w:val="Title Char"/>
    <w:link w:val="Title"/>
    <w:qFormat/>
    <w:rPr>
      <w:rFonts w:ascii="Arial" w:hAnsi="Arial"/>
      <w:b/>
      <w:snapToGrid w:val="0"/>
      <w:kern w:val="28"/>
      <w:sz w:val="32"/>
    </w:rPr>
  </w:style>
  <w:style w:type="character" w:customStyle="1" w:styleId="BodyTextChar">
    <w:name w:val="Body Text Char"/>
    <w:link w:val="BodyText"/>
    <w:qFormat/>
    <w:rPr>
      <w:sz w:val="24"/>
      <w:szCs w:val="24"/>
    </w:rPr>
  </w:style>
  <w:style w:type="character" w:customStyle="1" w:styleId="BodyTextIndentChar">
    <w:name w:val="Body Text Indent Char"/>
    <w:link w:val="BodyTextIndent"/>
    <w:qFormat/>
    <w:rPr>
      <w:rFonts w:ascii="Arial" w:hAnsi="Arial"/>
      <w:snapToGrid w:val="0"/>
    </w:rPr>
  </w:style>
  <w:style w:type="character" w:customStyle="1" w:styleId="BodyText2Char">
    <w:name w:val="Body Text 2 Char"/>
    <w:link w:val="BodyText2"/>
    <w:qFormat/>
    <w:rPr>
      <w:rFonts w:ascii="Arial" w:hAnsi="Arial"/>
      <w:snapToGrid w:val="0"/>
    </w:rPr>
  </w:style>
  <w:style w:type="character" w:customStyle="1" w:styleId="BodyText3Char">
    <w:name w:val="Body Text 3 Char"/>
    <w:link w:val="BodyText3"/>
    <w:qFormat/>
    <w:rPr>
      <w:rFonts w:ascii=".VnTime" w:hAnsi=".VnTime"/>
      <w:i/>
    </w:rPr>
  </w:style>
  <w:style w:type="character" w:customStyle="1" w:styleId="BodyTextIndent2Char">
    <w:name w:val="Body Text Indent 2 Char"/>
    <w:link w:val="BodyTextIndent2"/>
    <w:qFormat/>
    <w:rPr>
      <w:rFonts w:ascii=".VnTime" w:hAnsi=".VnTime"/>
    </w:rPr>
  </w:style>
  <w:style w:type="character" w:customStyle="1" w:styleId="BodyTextIndent3Char">
    <w:name w:val="Body Text Indent 3 Char"/>
    <w:link w:val="BodyTextIndent3"/>
    <w:qFormat/>
    <w:rPr>
      <w:rFonts w:ascii="Arial" w:hAnsi="Arial"/>
      <w:snapToGrid w:val="0"/>
    </w:rPr>
  </w:style>
  <w:style w:type="character" w:customStyle="1" w:styleId="DocumentMapChar">
    <w:name w:val="Document Map Char"/>
    <w:link w:val="DocumentMap"/>
    <w:semiHidden/>
    <w:qFormat/>
    <w:rPr>
      <w:rFonts w:ascii="Tahoma" w:hAnsi="Tahoma" w:cs="Tahoma"/>
      <w:snapToGrid w:val="0"/>
      <w:shd w:val="clear" w:color="auto" w:fill="000080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Arial" w:hAnsi="Arial"/>
      <w:b/>
      <w:bCs/>
      <w:snapToGrid w:val="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napToGrid w:val="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hAnsi="Courier New" w:cs="Courier New"/>
    </w:rPr>
  </w:style>
  <w:style w:type="paragraph" w:customStyle="1" w:styleId="TableNormal2">
    <w:name w:val="Table Normal2"/>
    <w:basedOn w:val="Table"/>
    <w:qFormat/>
    <w:pPr>
      <w:numPr>
        <w:numId w:val="0"/>
      </w:numPr>
      <w:spacing w:before="40" w:after="40"/>
      <w:jc w:val="left"/>
    </w:pPr>
    <w:rPr>
      <w:rFonts w:ascii="Tahoma" w:eastAsia="MS Mincho" w:hAnsi="Tahoma" w:cs="Tahoma"/>
      <w:bCs/>
      <w:color w:val="000000"/>
      <w:sz w:val="20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BTC-QLNS%20-%20Tai%20lieu%20phan%20tich%20yeu%20cau%20he%20thong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D578-F54C-4A12-8525-64D03ADA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BTC-QLNS - Tai lieu phan tich yeu cau he thong V1.0.dot</Template>
  <TotalTime>1</TotalTime>
  <Pages>11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cơ sở dữ liệu</vt:lpstr>
    </vt:vector>
  </TitlesOfParts>
  <Company>Trung tâm IT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cơ sở dữ liệu</dc:title>
  <dc:subject>v1.0</dc:subject>
  <dc:creator>Viettel Telecom</dc:creator>
  <cp:keywords>CSDL</cp:keywords>
  <dc:description>v1.0: Tạo mới</dc:description>
  <cp:lastModifiedBy>Hương</cp:lastModifiedBy>
  <cp:revision>3</cp:revision>
  <cp:lastPrinted>2009-09-11T08:46:00Z</cp:lastPrinted>
  <dcterms:created xsi:type="dcterms:W3CDTF">2022-09-18T16:23:00Z</dcterms:created>
  <dcterms:modified xsi:type="dcterms:W3CDTF">2022-11-16T10:23:00Z</dcterms:modified>
  <cp:category>BM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D72A0EA09D174CF69614CF4E16F25288</vt:lpwstr>
  </property>
</Properties>
</file>